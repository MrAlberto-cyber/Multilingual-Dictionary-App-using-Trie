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BF8C7" w14:textId="77777777" w:rsidR="00467131" w:rsidRDefault="00467131">
      <w:pPr>
        <w:jc w:val="center"/>
      </w:pPr>
    </w:p>
    <w:p w14:paraId="50F3C747" w14:textId="77777777" w:rsidR="00467131" w:rsidRPr="00302A80" w:rsidRDefault="00000000">
      <w:pPr>
        <w:jc w:val="center"/>
        <w:rPr>
          <w:sz w:val="28"/>
          <w:szCs w:val="28"/>
        </w:rPr>
      </w:pPr>
      <w:r w:rsidRPr="00302A80">
        <w:rPr>
          <w:sz w:val="28"/>
          <w:szCs w:val="28"/>
        </w:rPr>
        <w:t>SUMMER TRAINING/INTERNSHIP</w:t>
      </w:r>
    </w:p>
    <w:p w14:paraId="3330D898" w14:textId="77777777" w:rsidR="00467131" w:rsidRPr="00302A80" w:rsidRDefault="00000000">
      <w:pPr>
        <w:jc w:val="center"/>
        <w:rPr>
          <w:sz w:val="28"/>
          <w:szCs w:val="28"/>
        </w:rPr>
      </w:pPr>
      <w:r w:rsidRPr="00302A80">
        <w:rPr>
          <w:sz w:val="28"/>
          <w:szCs w:val="28"/>
        </w:rPr>
        <w:t>PROJECT REPORT</w:t>
      </w:r>
    </w:p>
    <w:p w14:paraId="73F204F9" w14:textId="77777777" w:rsidR="00467131" w:rsidRPr="00302A80" w:rsidRDefault="00000000">
      <w:pPr>
        <w:jc w:val="center"/>
        <w:rPr>
          <w:sz w:val="26"/>
          <w:szCs w:val="26"/>
        </w:rPr>
      </w:pPr>
      <w:r w:rsidRPr="00302A80">
        <w:rPr>
          <w:sz w:val="28"/>
          <w:szCs w:val="28"/>
        </w:rPr>
        <w:t>(Term June-July 2025)</w:t>
      </w:r>
    </w:p>
    <w:p w14:paraId="26B5C8C8" w14:textId="77777777" w:rsidR="00467131" w:rsidRPr="00302A80" w:rsidRDefault="00000000">
      <w:pPr>
        <w:ind w:left="720" w:right="432"/>
        <w:jc w:val="center"/>
        <w:rPr>
          <w:sz w:val="26"/>
          <w:szCs w:val="26"/>
        </w:rPr>
      </w:pPr>
      <w:r w:rsidRPr="00302A80">
        <w:rPr>
          <w:sz w:val="26"/>
          <w:szCs w:val="26"/>
        </w:rPr>
        <w:t>Multilingual Dictionary App using Trie (C++)</w:t>
      </w:r>
    </w:p>
    <w:p w14:paraId="26E4721B" w14:textId="77777777" w:rsidR="00467131" w:rsidRPr="00302A80" w:rsidRDefault="00000000">
      <w:pPr>
        <w:jc w:val="center"/>
        <w:rPr>
          <w:sz w:val="28"/>
          <w:szCs w:val="28"/>
        </w:rPr>
      </w:pPr>
      <w:r w:rsidRPr="00302A80">
        <w:rPr>
          <w:sz w:val="28"/>
          <w:szCs w:val="28"/>
        </w:rPr>
        <w:br/>
        <w:t>Submitted by</w:t>
      </w:r>
    </w:p>
    <w:tbl>
      <w:tblPr>
        <w:tblStyle w:val="PlainTable1"/>
        <w:tblW w:w="9010" w:type="dxa"/>
        <w:tblLook w:val="04A0" w:firstRow="1" w:lastRow="0" w:firstColumn="1" w:lastColumn="0" w:noHBand="0" w:noVBand="1"/>
      </w:tblPr>
      <w:tblGrid>
        <w:gridCol w:w="4505"/>
        <w:gridCol w:w="4505"/>
      </w:tblGrid>
      <w:tr w:rsidR="00302A80" w14:paraId="63C3763F" w14:textId="77777777" w:rsidTr="00302A80">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505" w:type="dxa"/>
          </w:tcPr>
          <w:p w14:paraId="23C231E1" w14:textId="4DF7D365" w:rsidR="00302A80" w:rsidRPr="00302A80" w:rsidRDefault="00302A80">
            <w:pPr>
              <w:jc w:val="center"/>
              <w:rPr>
                <w:rFonts w:ascii="Courier New" w:hAnsi="Courier New" w:cs="Courier New"/>
                <w:b w:val="0"/>
                <w:bCs w:val="0"/>
              </w:rPr>
            </w:pPr>
            <w:r w:rsidRPr="00302A80">
              <w:rPr>
                <w:rFonts w:ascii="Courier New" w:hAnsi="Courier New" w:cs="Courier New"/>
                <w:b w:val="0"/>
                <w:bCs w:val="0"/>
              </w:rPr>
              <w:t>N</w:t>
            </w:r>
            <w:r>
              <w:rPr>
                <w:rFonts w:ascii="Courier New" w:hAnsi="Courier New" w:cs="Courier New"/>
                <w:b w:val="0"/>
                <w:bCs w:val="0"/>
              </w:rPr>
              <w:t>ame</w:t>
            </w:r>
          </w:p>
        </w:tc>
        <w:tc>
          <w:tcPr>
            <w:tcW w:w="4505" w:type="dxa"/>
          </w:tcPr>
          <w:p w14:paraId="6C0054D6" w14:textId="712D5843" w:rsidR="00302A80" w:rsidRPr="00302A80" w:rsidRDefault="00302A80">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rPr>
            </w:pPr>
            <w:r w:rsidRPr="00302A80">
              <w:rPr>
                <w:rFonts w:ascii="Courier New" w:hAnsi="Courier New" w:cs="Courier New"/>
                <w:b w:val="0"/>
                <w:bCs w:val="0"/>
              </w:rPr>
              <w:t>Registration No</w:t>
            </w:r>
          </w:p>
        </w:tc>
      </w:tr>
      <w:tr w:rsidR="00302A80" w14:paraId="1181B38F" w14:textId="77777777" w:rsidTr="00302A80">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4505" w:type="dxa"/>
          </w:tcPr>
          <w:p w14:paraId="5C9C4D4A" w14:textId="1390D0E9" w:rsidR="00302A80" w:rsidRPr="00302A80" w:rsidRDefault="00302A80">
            <w:pPr>
              <w:jc w:val="center"/>
              <w:rPr>
                <w:b w:val="0"/>
                <w:bCs w:val="0"/>
              </w:rPr>
            </w:pPr>
            <w:r w:rsidRPr="00302A80">
              <w:rPr>
                <w:b w:val="0"/>
                <w:bCs w:val="0"/>
              </w:rPr>
              <w:t xml:space="preserve">Vatam </w:t>
            </w:r>
            <w:proofErr w:type="spellStart"/>
            <w:r w:rsidRPr="00302A80">
              <w:rPr>
                <w:b w:val="0"/>
                <w:bCs w:val="0"/>
              </w:rPr>
              <w:t>Prudviswar</w:t>
            </w:r>
            <w:proofErr w:type="spellEnd"/>
            <w:r w:rsidRPr="00302A80">
              <w:rPr>
                <w:b w:val="0"/>
                <w:bCs w:val="0"/>
              </w:rPr>
              <w:t xml:space="preserve"> Reddy</w:t>
            </w:r>
          </w:p>
        </w:tc>
        <w:tc>
          <w:tcPr>
            <w:tcW w:w="4505" w:type="dxa"/>
          </w:tcPr>
          <w:p w14:paraId="734DFA21" w14:textId="4B4F7A1E" w:rsidR="00302A80" w:rsidRDefault="00302A80">
            <w:pPr>
              <w:jc w:val="center"/>
              <w:cnfStyle w:val="000000100000" w:firstRow="0" w:lastRow="0" w:firstColumn="0" w:lastColumn="0" w:oddVBand="0" w:evenVBand="0" w:oddHBand="1" w:evenHBand="0" w:firstRowFirstColumn="0" w:firstRowLastColumn="0" w:lastRowFirstColumn="0" w:lastRowLastColumn="0"/>
            </w:pPr>
            <w:r>
              <w:t>12316480</w:t>
            </w:r>
          </w:p>
        </w:tc>
      </w:tr>
      <w:tr w:rsidR="00302A80" w14:paraId="21783570" w14:textId="77777777" w:rsidTr="00302A80">
        <w:trPr>
          <w:trHeight w:val="338"/>
        </w:trPr>
        <w:tc>
          <w:tcPr>
            <w:cnfStyle w:val="001000000000" w:firstRow="0" w:lastRow="0" w:firstColumn="1" w:lastColumn="0" w:oddVBand="0" w:evenVBand="0" w:oddHBand="0" w:evenHBand="0" w:firstRowFirstColumn="0" w:firstRowLastColumn="0" w:lastRowFirstColumn="0" w:lastRowLastColumn="0"/>
            <w:tcW w:w="4505" w:type="dxa"/>
          </w:tcPr>
          <w:p w14:paraId="37D23A42" w14:textId="5BD3176A" w:rsidR="00302A80" w:rsidRPr="00302A80" w:rsidRDefault="00302A80">
            <w:pPr>
              <w:jc w:val="center"/>
              <w:rPr>
                <w:rFonts w:cs="Courier New"/>
                <w:b w:val="0"/>
                <w:bCs w:val="0"/>
              </w:rPr>
            </w:pPr>
            <w:r w:rsidRPr="00302A80">
              <w:rPr>
                <w:rFonts w:cs="Courier New"/>
                <w:b w:val="0"/>
                <w:bCs w:val="0"/>
              </w:rPr>
              <w:t>Peddineni Chandra Vardhan</w:t>
            </w:r>
          </w:p>
        </w:tc>
        <w:tc>
          <w:tcPr>
            <w:tcW w:w="4505" w:type="dxa"/>
          </w:tcPr>
          <w:p w14:paraId="1711D07E" w14:textId="001A24DF" w:rsidR="00302A80" w:rsidRDefault="00302A80">
            <w:pPr>
              <w:jc w:val="center"/>
              <w:cnfStyle w:val="000000000000" w:firstRow="0" w:lastRow="0" w:firstColumn="0" w:lastColumn="0" w:oddVBand="0" w:evenVBand="0" w:oddHBand="0" w:evenHBand="0" w:firstRowFirstColumn="0" w:firstRowLastColumn="0" w:lastRowFirstColumn="0" w:lastRowLastColumn="0"/>
            </w:pPr>
            <w:r>
              <w:t>12305894</w:t>
            </w:r>
          </w:p>
        </w:tc>
      </w:tr>
      <w:tr w:rsidR="00302A80" w14:paraId="56C3A1A6" w14:textId="77777777" w:rsidTr="00302A80">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4505" w:type="dxa"/>
          </w:tcPr>
          <w:p w14:paraId="1BA6BDFD" w14:textId="5F2E328F" w:rsidR="00302A80" w:rsidRPr="00302A80" w:rsidRDefault="00302A80">
            <w:pPr>
              <w:jc w:val="center"/>
              <w:rPr>
                <w:b w:val="0"/>
                <w:bCs w:val="0"/>
              </w:rPr>
            </w:pPr>
            <w:proofErr w:type="spellStart"/>
            <w:r w:rsidRPr="00302A80">
              <w:rPr>
                <w:b w:val="0"/>
                <w:bCs w:val="0"/>
              </w:rPr>
              <w:t>Kyatham</w:t>
            </w:r>
            <w:proofErr w:type="spellEnd"/>
            <w:r w:rsidRPr="00302A80">
              <w:rPr>
                <w:b w:val="0"/>
                <w:bCs w:val="0"/>
              </w:rPr>
              <w:t xml:space="preserve"> Fanindra Reddy </w:t>
            </w:r>
          </w:p>
        </w:tc>
        <w:tc>
          <w:tcPr>
            <w:tcW w:w="4505" w:type="dxa"/>
          </w:tcPr>
          <w:p w14:paraId="66D36481" w14:textId="7868D721" w:rsidR="00302A80" w:rsidRDefault="00302A80">
            <w:pPr>
              <w:jc w:val="center"/>
              <w:cnfStyle w:val="000000100000" w:firstRow="0" w:lastRow="0" w:firstColumn="0" w:lastColumn="0" w:oddVBand="0" w:evenVBand="0" w:oddHBand="1" w:evenHBand="0" w:firstRowFirstColumn="0" w:firstRowLastColumn="0" w:lastRowFirstColumn="0" w:lastRowLastColumn="0"/>
            </w:pPr>
            <w:r>
              <w:t>12320622</w:t>
            </w:r>
          </w:p>
        </w:tc>
      </w:tr>
      <w:tr w:rsidR="00302A80" w14:paraId="4294CCDC" w14:textId="77777777" w:rsidTr="00302A80">
        <w:trPr>
          <w:trHeight w:val="362"/>
        </w:trPr>
        <w:tc>
          <w:tcPr>
            <w:cnfStyle w:val="001000000000" w:firstRow="0" w:lastRow="0" w:firstColumn="1" w:lastColumn="0" w:oddVBand="0" w:evenVBand="0" w:oddHBand="0" w:evenHBand="0" w:firstRowFirstColumn="0" w:firstRowLastColumn="0" w:lastRowFirstColumn="0" w:lastRowLastColumn="0"/>
            <w:tcW w:w="4505" w:type="dxa"/>
          </w:tcPr>
          <w:p w14:paraId="2A1D2FA7" w14:textId="08EE1FAD" w:rsidR="00302A80" w:rsidRPr="00302A80" w:rsidRDefault="00302A80">
            <w:pPr>
              <w:jc w:val="center"/>
              <w:rPr>
                <w:b w:val="0"/>
                <w:bCs w:val="0"/>
              </w:rPr>
            </w:pPr>
            <w:r w:rsidRPr="00302A80">
              <w:rPr>
                <w:b w:val="0"/>
                <w:bCs w:val="0"/>
              </w:rPr>
              <w:t xml:space="preserve">Shikar Shukla </w:t>
            </w:r>
          </w:p>
        </w:tc>
        <w:tc>
          <w:tcPr>
            <w:tcW w:w="4505" w:type="dxa"/>
          </w:tcPr>
          <w:p w14:paraId="3CB9E50C" w14:textId="378E22B9" w:rsidR="00302A80" w:rsidRDefault="00302A80">
            <w:pPr>
              <w:jc w:val="center"/>
              <w:cnfStyle w:val="000000000000" w:firstRow="0" w:lastRow="0" w:firstColumn="0" w:lastColumn="0" w:oddVBand="0" w:evenVBand="0" w:oddHBand="0" w:evenHBand="0" w:firstRowFirstColumn="0" w:firstRowLastColumn="0" w:lastRowFirstColumn="0" w:lastRowLastColumn="0"/>
            </w:pPr>
            <w:r>
              <w:t>12310049</w:t>
            </w:r>
          </w:p>
        </w:tc>
      </w:tr>
      <w:tr w:rsidR="00302A80" w14:paraId="671B0B9D" w14:textId="77777777" w:rsidTr="00302A80">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505" w:type="dxa"/>
          </w:tcPr>
          <w:p w14:paraId="6183E30B" w14:textId="597C796F" w:rsidR="00302A80" w:rsidRPr="00302A80" w:rsidRDefault="00302A80">
            <w:pPr>
              <w:jc w:val="center"/>
              <w:rPr>
                <w:b w:val="0"/>
                <w:bCs w:val="0"/>
              </w:rPr>
            </w:pPr>
            <w:r w:rsidRPr="00302A80">
              <w:rPr>
                <w:b w:val="0"/>
                <w:bCs w:val="0"/>
              </w:rPr>
              <w:t>Uttam Singh</w:t>
            </w:r>
          </w:p>
        </w:tc>
        <w:tc>
          <w:tcPr>
            <w:tcW w:w="4505" w:type="dxa"/>
          </w:tcPr>
          <w:p w14:paraId="1BAA1602" w14:textId="72941C76" w:rsidR="00302A80" w:rsidRDefault="00302A80">
            <w:pPr>
              <w:jc w:val="center"/>
              <w:cnfStyle w:val="000000100000" w:firstRow="0" w:lastRow="0" w:firstColumn="0" w:lastColumn="0" w:oddVBand="0" w:evenVBand="0" w:oddHBand="1" w:evenHBand="0" w:firstRowFirstColumn="0" w:firstRowLastColumn="0" w:lastRowFirstColumn="0" w:lastRowLastColumn="0"/>
            </w:pPr>
            <w:r>
              <w:t>12320989</w:t>
            </w:r>
          </w:p>
        </w:tc>
      </w:tr>
    </w:tbl>
    <w:p w14:paraId="083CB989" w14:textId="77777777" w:rsidR="00302A80" w:rsidRDefault="00302A80">
      <w:pPr>
        <w:jc w:val="center"/>
      </w:pPr>
    </w:p>
    <w:p w14:paraId="11A0C160" w14:textId="483D3ABF" w:rsidR="00467131" w:rsidRDefault="00000000">
      <w:pPr>
        <w:jc w:val="center"/>
      </w:pPr>
      <w:r w:rsidRPr="00387240">
        <w:rPr>
          <w:sz w:val="26"/>
          <w:szCs w:val="26"/>
        </w:rPr>
        <w:t>Course Code</w:t>
      </w:r>
      <w:r>
        <w:t>: CSE343 / CSE443</w:t>
      </w:r>
    </w:p>
    <w:p w14:paraId="5F27300D" w14:textId="77777777" w:rsidR="00467131" w:rsidRPr="00387240" w:rsidRDefault="00000000">
      <w:pPr>
        <w:jc w:val="center"/>
        <w:rPr>
          <w:rFonts w:cstheme="majorHAnsi"/>
          <w:sz w:val="26"/>
          <w:szCs w:val="26"/>
        </w:rPr>
      </w:pPr>
      <w:r w:rsidRPr="00387240">
        <w:br/>
      </w:r>
      <w:r w:rsidRPr="00387240">
        <w:rPr>
          <w:rFonts w:cstheme="majorHAnsi"/>
          <w:sz w:val="26"/>
          <w:szCs w:val="26"/>
        </w:rPr>
        <w:t>Under the Guidance of</w:t>
      </w:r>
    </w:p>
    <w:p w14:paraId="0FA59AF7" w14:textId="77777777" w:rsidR="00DC0A2A" w:rsidRDefault="00DC0A2A">
      <w:pPr>
        <w:jc w:val="center"/>
      </w:pPr>
      <w:r>
        <w:t>Dr. Anshu Sharma</w:t>
      </w:r>
    </w:p>
    <w:p w14:paraId="300BD9E6" w14:textId="77777777" w:rsidR="00DC0A2A" w:rsidRDefault="00DC0A2A">
      <w:pPr>
        <w:jc w:val="center"/>
      </w:pPr>
      <w:r>
        <w:t xml:space="preserve">Dr. Chirag Sharma </w:t>
      </w:r>
    </w:p>
    <w:p w14:paraId="1A911D5A" w14:textId="72692BD9" w:rsidR="00467131" w:rsidRDefault="00DC0A2A">
      <w:pPr>
        <w:jc w:val="center"/>
      </w:pPr>
      <w:r>
        <w:t xml:space="preserve">Nitish Kumar </w:t>
      </w:r>
      <w:r>
        <w:br/>
      </w:r>
      <w:r w:rsidRPr="00387240">
        <w:rPr>
          <w:sz w:val="26"/>
          <w:szCs w:val="26"/>
        </w:rPr>
        <w:t>School of Computer Science and Engineering</w:t>
      </w:r>
    </w:p>
    <w:p w14:paraId="4C1FC383" w14:textId="77777777" w:rsidR="00467131" w:rsidRDefault="00000000">
      <w:r>
        <w:br w:type="page"/>
      </w:r>
    </w:p>
    <w:p w14:paraId="799C4CCE" w14:textId="77777777" w:rsidR="00467131" w:rsidRDefault="00000000">
      <w:pPr>
        <w:pStyle w:val="Heading1"/>
      </w:pPr>
      <w:r>
        <w:lastRenderedPageBreak/>
        <w:t>CERTIFICATE</w:t>
      </w:r>
    </w:p>
    <w:p w14:paraId="7C3B8154" w14:textId="77777777" w:rsidR="00467131" w:rsidRPr="00302A80" w:rsidRDefault="00000000">
      <w:pPr>
        <w:ind w:left="720" w:right="432"/>
      </w:pPr>
      <w:r w:rsidRPr="00302A80">
        <w:t xml:space="preserve">This is to certify that Mr. Vatam Prudvi Swar Reddy (Registration Number: 12316480) has successfully completed the Summer Training/Internship project titled "Multilingual Dictionary App using Trie (C++)" in partial fulfillment of the requirements for the award of the degree of </w:t>
      </w:r>
      <w:proofErr w:type="gramStart"/>
      <w:r w:rsidRPr="00302A80">
        <w:t>B.Tech</w:t>
      </w:r>
      <w:proofErr w:type="gramEnd"/>
      <w:r w:rsidRPr="00302A80">
        <w:t xml:space="preserve"> in Computer Science and Engineering.</w:t>
      </w:r>
    </w:p>
    <w:p w14:paraId="75B917A2" w14:textId="77777777" w:rsidR="00DC0A2A" w:rsidRDefault="00000000">
      <w:r>
        <w:br/>
        <w:t>Signature of Guide</w:t>
      </w:r>
      <w:r>
        <w:br/>
      </w:r>
      <w:r>
        <w:br/>
        <w:t>Signature of HOD</w:t>
      </w:r>
    </w:p>
    <w:p w14:paraId="3D61E10C" w14:textId="77777777" w:rsidR="00DC0A2A" w:rsidRDefault="00DC0A2A"/>
    <w:p w14:paraId="04ED45D8" w14:textId="77777777" w:rsidR="00DC0A2A" w:rsidRPr="00DC0A2A" w:rsidRDefault="00DC0A2A" w:rsidP="00DC0A2A">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DC0A2A">
        <w:rPr>
          <w:rFonts w:asciiTheme="majorHAnsi" w:eastAsiaTheme="majorEastAsia" w:hAnsiTheme="majorHAnsi" w:cstheme="majorBidi"/>
          <w:b/>
          <w:bCs/>
          <w:color w:val="365F91" w:themeColor="accent1" w:themeShade="BF"/>
          <w:sz w:val="28"/>
          <w:szCs w:val="28"/>
        </w:rPr>
        <w:t>ACKNOWLEDGEMENT</w:t>
      </w:r>
    </w:p>
    <w:p w14:paraId="1D9D1C81" w14:textId="77777777" w:rsidR="00DC0A2A" w:rsidRPr="00DC0A2A" w:rsidRDefault="00DC0A2A" w:rsidP="00DC0A2A">
      <w:r w:rsidRPr="00DC0A2A">
        <w:t>I would like to express my heartfelt gratitude to my mentor and the School of Computer Science and Engineering for their guidance and support throughout the training period. Their encouragement helped me complete this project successfully.</w:t>
      </w:r>
    </w:p>
    <w:p w14:paraId="71D8D7FD" w14:textId="77777777" w:rsidR="00DC0A2A" w:rsidRDefault="00DC0A2A"/>
    <w:p w14:paraId="77F2287C" w14:textId="3BFB92A6" w:rsidR="00467131" w:rsidRDefault="00000000">
      <w:r w:rsidRPr="00DC0A2A">
        <w:br w:type="page"/>
      </w:r>
    </w:p>
    <w:p w14:paraId="683B10B3" w14:textId="77777777" w:rsidR="00DC0A2A" w:rsidRPr="00DC0A2A" w:rsidRDefault="00DC0A2A" w:rsidP="00DC0A2A">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DC0A2A">
        <w:rPr>
          <w:rFonts w:asciiTheme="majorHAnsi" w:eastAsiaTheme="majorEastAsia" w:hAnsiTheme="majorHAnsi" w:cstheme="majorBidi"/>
          <w:b/>
          <w:bCs/>
          <w:color w:val="365F91" w:themeColor="accent1" w:themeShade="BF"/>
          <w:sz w:val="28"/>
          <w:szCs w:val="28"/>
        </w:rPr>
        <w:lastRenderedPageBreak/>
        <w:t>TABLE OF CONTENTS</w:t>
      </w:r>
    </w:p>
    <w:p w14:paraId="3CFCA45B" w14:textId="77777777" w:rsidR="00DC0A2A" w:rsidRPr="00DC0A2A" w:rsidRDefault="00DC0A2A" w:rsidP="00DC0A2A">
      <w:r w:rsidRPr="00DC0A2A">
        <w:t>CHAPTER 1: INTRODUCTION</w:t>
      </w:r>
    </w:p>
    <w:p w14:paraId="4339FE2A" w14:textId="77777777" w:rsidR="00DC0A2A" w:rsidRPr="00DC0A2A" w:rsidRDefault="00DC0A2A" w:rsidP="00DC0A2A">
      <w:r w:rsidRPr="00DC0A2A">
        <w:t>CHAPTER 2: PROJECT DETAILS</w:t>
      </w:r>
    </w:p>
    <w:p w14:paraId="22D8798F" w14:textId="77777777" w:rsidR="00DC0A2A" w:rsidRPr="00DC0A2A" w:rsidRDefault="00DC0A2A" w:rsidP="00DC0A2A">
      <w:r w:rsidRPr="00DC0A2A">
        <w:t>CHAPTER 3: IMPLEMENTATION</w:t>
      </w:r>
    </w:p>
    <w:p w14:paraId="65BC36CB" w14:textId="77777777" w:rsidR="00DC0A2A" w:rsidRPr="00DC0A2A" w:rsidRDefault="00DC0A2A" w:rsidP="00DC0A2A">
      <w:r w:rsidRPr="00DC0A2A">
        <w:t>CHAPTER 4: RESULTS AND DISCUSSION</w:t>
      </w:r>
    </w:p>
    <w:p w14:paraId="008EED68" w14:textId="77777777" w:rsidR="00DC0A2A" w:rsidRPr="00DC0A2A" w:rsidRDefault="00DC0A2A" w:rsidP="00DC0A2A">
      <w:r w:rsidRPr="00DC0A2A">
        <w:t>CHAPTER 5: CONCLUSION</w:t>
      </w:r>
    </w:p>
    <w:p w14:paraId="4685EC3A" w14:textId="77777777" w:rsidR="00DC0A2A" w:rsidRDefault="00DC0A2A"/>
    <w:p w14:paraId="051510B8" w14:textId="77777777" w:rsidR="00467131" w:rsidRDefault="00000000">
      <w:r>
        <w:br w:type="page"/>
      </w:r>
    </w:p>
    <w:p w14:paraId="337B739B" w14:textId="77777777" w:rsidR="00DC0A2A" w:rsidRPr="00DC0A2A" w:rsidRDefault="00DC0A2A" w:rsidP="00DC0A2A">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DC0A2A">
        <w:rPr>
          <w:rFonts w:asciiTheme="majorHAnsi" w:eastAsiaTheme="majorEastAsia" w:hAnsiTheme="majorHAnsi" w:cstheme="majorBidi"/>
          <w:b/>
          <w:bCs/>
          <w:color w:val="365F91" w:themeColor="accent1" w:themeShade="BF"/>
          <w:sz w:val="28"/>
          <w:szCs w:val="28"/>
        </w:rPr>
        <w:lastRenderedPageBreak/>
        <w:t>CHAPTER 1: INTRODUCTION</w:t>
      </w:r>
    </w:p>
    <w:p w14:paraId="220EDA40" w14:textId="77777777" w:rsidR="00DC0A2A" w:rsidRPr="00DC0A2A" w:rsidRDefault="00DC0A2A" w:rsidP="00DC0A2A">
      <w:pPr>
        <w:keepNext/>
        <w:keepLines/>
        <w:spacing w:before="200" w:after="0"/>
        <w:outlineLvl w:val="1"/>
        <w:rPr>
          <w:rFonts w:asciiTheme="majorHAnsi" w:eastAsiaTheme="majorEastAsia" w:hAnsiTheme="majorHAnsi" w:cstheme="majorBidi"/>
          <w:b/>
          <w:bCs/>
          <w:color w:val="4F81BD" w:themeColor="accent1"/>
          <w:sz w:val="26"/>
          <w:szCs w:val="26"/>
        </w:rPr>
      </w:pPr>
      <w:r w:rsidRPr="00DC0A2A">
        <w:rPr>
          <w:rFonts w:asciiTheme="majorHAnsi" w:eastAsiaTheme="majorEastAsia" w:hAnsiTheme="majorHAnsi" w:cstheme="majorBidi"/>
          <w:b/>
          <w:bCs/>
          <w:color w:val="4F81BD" w:themeColor="accent1"/>
          <w:sz w:val="26"/>
          <w:szCs w:val="26"/>
        </w:rPr>
        <w:t>Overview of Training Domain</w:t>
      </w:r>
    </w:p>
    <w:p w14:paraId="2ED79408" w14:textId="77777777" w:rsidR="00DC0A2A" w:rsidRPr="00302A80" w:rsidRDefault="00DC0A2A" w:rsidP="00DC0A2A">
      <w:pPr>
        <w:ind w:left="720" w:right="432"/>
      </w:pPr>
      <w:r w:rsidRPr="00302A80">
        <w:t>The training domain for this project involves the implementation of data structures in C++, specifically focusing on the Trie (Prefix Tree) for fast string operations.</w:t>
      </w:r>
    </w:p>
    <w:p w14:paraId="1F56B506" w14:textId="77777777" w:rsidR="00DC0A2A" w:rsidRPr="00DC0A2A" w:rsidRDefault="00DC0A2A" w:rsidP="00DC0A2A">
      <w:pPr>
        <w:keepNext/>
        <w:keepLines/>
        <w:spacing w:before="200" w:after="0"/>
        <w:outlineLvl w:val="1"/>
        <w:rPr>
          <w:rFonts w:asciiTheme="majorHAnsi" w:eastAsiaTheme="majorEastAsia" w:hAnsiTheme="majorHAnsi" w:cstheme="majorBidi"/>
          <w:b/>
          <w:bCs/>
          <w:color w:val="4F81BD" w:themeColor="accent1"/>
          <w:sz w:val="26"/>
          <w:szCs w:val="26"/>
        </w:rPr>
      </w:pPr>
      <w:r w:rsidRPr="00DC0A2A">
        <w:rPr>
          <w:rFonts w:asciiTheme="majorHAnsi" w:eastAsiaTheme="majorEastAsia" w:hAnsiTheme="majorHAnsi" w:cstheme="majorBidi"/>
          <w:b/>
          <w:bCs/>
          <w:color w:val="4F81BD" w:themeColor="accent1"/>
          <w:sz w:val="26"/>
          <w:szCs w:val="26"/>
        </w:rPr>
        <w:t>Objective of the Project</w:t>
      </w:r>
    </w:p>
    <w:p w14:paraId="749023A9" w14:textId="77777777" w:rsidR="00191938" w:rsidRPr="00191938" w:rsidRDefault="00191938" w:rsidP="00191938">
      <w:pPr>
        <w:ind w:left="720"/>
        <w:rPr>
          <w:rFonts w:cs="Courier New"/>
          <w:b/>
          <w:bCs/>
        </w:rPr>
      </w:pPr>
      <w:r w:rsidRPr="00191938">
        <w:rPr>
          <w:rFonts w:cs="Courier New"/>
        </w:rPr>
        <w:t>The primary</w:t>
      </w:r>
      <w:r w:rsidRPr="00191938">
        <w:rPr>
          <w:rFonts w:cs="Courier New"/>
          <w:lang w:val="fr-FR"/>
        </w:rPr>
        <w:t xml:space="preserve"> objective </w:t>
      </w:r>
      <w:r w:rsidRPr="00191938">
        <w:rPr>
          <w:rFonts w:cs="Courier New"/>
        </w:rPr>
        <w:t xml:space="preserve">was to design and </w:t>
      </w:r>
      <w:proofErr w:type="spellStart"/>
      <w:r w:rsidRPr="00191938">
        <w:rPr>
          <w:rFonts w:cs="Courier New"/>
          <w:lang w:val="fr-FR"/>
        </w:rPr>
        <w:t>implement</w:t>
      </w:r>
      <w:proofErr w:type="spellEnd"/>
      <w:r w:rsidRPr="00191938">
        <w:rPr>
          <w:rFonts w:cs="Courier New"/>
          <w:lang w:val="fr-FR"/>
        </w:rPr>
        <w:t xml:space="preserve"> </w:t>
      </w:r>
      <w:r w:rsidRPr="00191938">
        <w:rPr>
          <w:rFonts w:cs="Courier New"/>
        </w:rPr>
        <w:t xml:space="preserve">a </w:t>
      </w:r>
      <w:r w:rsidRPr="00191938">
        <w:rPr>
          <w:rFonts w:cs="Courier New"/>
          <w:lang w:val="it-IT"/>
        </w:rPr>
        <w:t xml:space="preserve">multilingual </w:t>
      </w:r>
      <w:r w:rsidRPr="00191938">
        <w:rPr>
          <w:rFonts w:cs="Courier New"/>
        </w:rPr>
        <w:t xml:space="preserve">dictionary application using a </w:t>
      </w:r>
      <w:r w:rsidRPr="00191938">
        <w:rPr>
          <w:rFonts w:cs="Courier New"/>
          <w:lang w:val="da-DK"/>
        </w:rPr>
        <w:t xml:space="preserve">Trie </w:t>
      </w:r>
      <w:r w:rsidRPr="00191938">
        <w:rPr>
          <w:rFonts w:cs="Courier New"/>
          <w:lang w:val="nl-NL"/>
        </w:rPr>
        <w:t xml:space="preserve">data </w:t>
      </w:r>
      <w:r w:rsidRPr="00191938">
        <w:rPr>
          <w:rFonts w:cs="Courier New"/>
          <w:lang w:val="fr-FR"/>
        </w:rPr>
        <w:t xml:space="preserve">structure </w:t>
      </w:r>
      <w:r w:rsidRPr="00191938">
        <w:rPr>
          <w:rFonts w:cs="Courier New"/>
        </w:rPr>
        <w:t xml:space="preserve">in C++. </w:t>
      </w:r>
      <w:r w:rsidRPr="00191938">
        <w:rPr>
          <w:rFonts w:cs="Courier New"/>
          <w:lang w:val="it-IT"/>
        </w:rPr>
        <w:t>Speci</w:t>
      </w:r>
      <w:r w:rsidRPr="00191938">
        <w:rPr>
          <w:rFonts w:cs="Courier New"/>
        </w:rPr>
        <w:t>ﬁc goals included:</w:t>
      </w:r>
    </w:p>
    <w:p w14:paraId="58B5055A" w14:textId="77777777" w:rsidR="00191938" w:rsidRPr="00191938" w:rsidRDefault="00191938" w:rsidP="00191938">
      <w:pPr>
        <w:ind w:firstLine="720"/>
        <w:rPr>
          <w:rFonts w:cs="Courier New"/>
          <w:lang w:val="de-DE"/>
        </w:rPr>
      </w:pPr>
      <w:r w:rsidRPr="00191938">
        <w:rPr>
          <w:rFonts w:cs="Courier New"/>
          <w:b/>
          <w:bCs/>
        </w:rPr>
        <w:t>1</w:t>
      </w:r>
      <w:r w:rsidRPr="00191938">
        <w:rPr>
          <w:rFonts w:cs="Courier New"/>
          <w:b/>
          <w:bCs/>
          <w:lang w:val="de-DE"/>
        </w:rPr>
        <w:t>.</w:t>
      </w:r>
      <w:r w:rsidRPr="00191938">
        <w:rPr>
          <w:rFonts w:cs="Courier New"/>
          <w:b/>
          <w:bCs/>
        </w:rPr>
        <w:t xml:space="preserve"> </w:t>
      </w:r>
      <w:r w:rsidRPr="00191938">
        <w:rPr>
          <w:rFonts w:cs="Courier New"/>
          <w:lang w:val="da-DK"/>
        </w:rPr>
        <w:t>Ef</w:t>
      </w:r>
      <w:r w:rsidRPr="00191938">
        <w:rPr>
          <w:rFonts w:cs="Courier New"/>
          <w:lang w:val="de-DE"/>
        </w:rPr>
        <w:t>ﬁ</w:t>
      </w:r>
      <w:proofErr w:type="spellStart"/>
      <w:r w:rsidRPr="00191938">
        <w:rPr>
          <w:rFonts w:cs="Courier New"/>
          <w:lang w:val="es-ES_tradnl"/>
        </w:rPr>
        <w:t>cient</w:t>
      </w:r>
      <w:proofErr w:type="spellEnd"/>
      <w:r w:rsidRPr="00191938">
        <w:rPr>
          <w:rFonts w:cs="Courier New"/>
          <w:lang w:val="es-ES_tradnl"/>
        </w:rPr>
        <w:t xml:space="preserve"> </w:t>
      </w:r>
      <w:r w:rsidRPr="00191938">
        <w:rPr>
          <w:rFonts w:cs="Courier New"/>
          <w:lang w:val="it-IT"/>
        </w:rPr>
        <w:t xml:space="preserve">storage </w:t>
      </w:r>
      <w:r w:rsidRPr="00191938">
        <w:rPr>
          <w:rFonts w:cs="Courier New"/>
          <w:lang w:val="de-DE"/>
        </w:rPr>
        <w:t xml:space="preserve">and retrieval </w:t>
      </w:r>
      <w:r w:rsidRPr="00191938">
        <w:rPr>
          <w:rFonts w:cs="Courier New"/>
        </w:rPr>
        <w:t xml:space="preserve">of words with translations </w:t>
      </w:r>
      <w:r w:rsidRPr="00191938">
        <w:rPr>
          <w:rFonts w:cs="Courier New"/>
          <w:lang w:val="de-DE"/>
        </w:rPr>
        <w:t xml:space="preserve">in </w:t>
      </w:r>
      <w:r w:rsidRPr="00191938">
        <w:rPr>
          <w:rFonts w:cs="Courier New"/>
          <w:lang w:val="fr-FR"/>
        </w:rPr>
        <w:t xml:space="preserve">multiple </w:t>
      </w:r>
      <w:r w:rsidRPr="00191938">
        <w:rPr>
          <w:rFonts w:cs="Courier New"/>
          <w:lang w:val="pt-PT"/>
        </w:rPr>
        <w:t>languages.</w:t>
      </w:r>
    </w:p>
    <w:p w14:paraId="339B2A62" w14:textId="77777777" w:rsidR="00191938" w:rsidRPr="00191938" w:rsidRDefault="00191938" w:rsidP="00191938">
      <w:pPr>
        <w:ind w:firstLine="720"/>
        <w:rPr>
          <w:rFonts w:cs="Courier New"/>
          <w:lang w:val="de-DE"/>
        </w:rPr>
      </w:pPr>
      <w:r w:rsidRPr="00191938">
        <w:rPr>
          <w:rFonts w:cs="Courier New"/>
          <w:b/>
          <w:bCs/>
          <w:lang w:val="de-DE"/>
        </w:rPr>
        <w:t>2</w:t>
      </w:r>
      <w:r w:rsidRPr="00191938">
        <w:rPr>
          <w:rFonts w:cs="Courier New"/>
          <w:lang w:val="de-DE"/>
        </w:rPr>
        <w:t>.</w:t>
      </w:r>
      <w:r w:rsidRPr="00191938">
        <w:rPr>
          <w:rFonts w:cs="Courier New"/>
        </w:rPr>
        <w:t xml:space="preserve"> </w:t>
      </w:r>
      <w:r w:rsidRPr="00191938">
        <w:rPr>
          <w:rFonts w:cs="Courier New"/>
          <w:lang w:val="it-IT"/>
        </w:rPr>
        <w:t xml:space="preserve">Support </w:t>
      </w:r>
      <w:r w:rsidRPr="00191938">
        <w:rPr>
          <w:rFonts w:cs="Courier New"/>
        </w:rPr>
        <w:t xml:space="preserve">for </w:t>
      </w:r>
      <w:r w:rsidRPr="00191938">
        <w:rPr>
          <w:rFonts w:cs="Courier New"/>
          <w:lang w:val="it-IT"/>
        </w:rPr>
        <w:t xml:space="preserve">case-insensitive </w:t>
      </w:r>
      <w:r w:rsidRPr="00191938">
        <w:rPr>
          <w:rFonts w:cs="Courier New"/>
          <w:lang w:val="nl-NL"/>
        </w:rPr>
        <w:t xml:space="preserve">word </w:t>
      </w:r>
      <w:r w:rsidRPr="00191938">
        <w:rPr>
          <w:rFonts w:cs="Courier New"/>
        </w:rPr>
        <w:t xml:space="preserve">searches </w:t>
      </w:r>
      <w:r w:rsidRPr="00191938">
        <w:rPr>
          <w:rFonts w:cs="Courier New"/>
          <w:lang w:val="de-DE"/>
        </w:rPr>
        <w:t>and preﬁ</w:t>
      </w:r>
      <w:r w:rsidRPr="00191938">
        <w:rPr>
          <w:rFonts w:cs="Courier New"/>
          <w:lang w:val="fr-FR"/>
        </w:rPr>
        <w:t>x-</w:t>
      </w:r>
      <w:r w:rsidRPr="00191938">
        <w:rPr>
          <w:rFonts w:cs="Courier New"/>
        </w:rPr>
        <w:t xml:space="preserve">based </w:t>
      </w:r>
      <w:r w:rsidRPr="00191938">
        <w:rPr>
          <w:rFonts w:cs="Courier New"/>
          <w:lang w:val="it-IT"/>
        </w:rPr>
        <w:t>autocomplete.</w:t>
      </w:r>
    </w:p>
    <w:p w14:paraId="62B5BF86" w14:textId="77777777" w:rsidR="00191938" w:rsidRPr="00191938" w:rsidRDefault="00191938" w:rsidP="00191938">
      <w:pPr>
        <w:ind w:firstLine="720"/>
        <w:rPr>
          <w:rFonts w:cs="Courier New"/>
          <w:lang w:val="de-DE"/>
        </w:rPr>
      </w:pPr>
      <w:r w:rsidRPr="00191938">
        <w:rPr>
          <w:rFonts w:cs="Courier New"/>
          <w:b/>
          <w:bCs/>
          <w:lang w:val="de-DE"/>
        </w:rPr>
        <w:t>3</w:t>
      </w:r>
      <w:r w:rsidRPr="00191938">
        <w:rPr>
          <w:rFonts w:cs="Courier New"/>
          <w:lang w:val="de-DE"/>
        </w:rPr>
        <w:t>.</w:t>
      </w:r>
      <w:r w:rsidRPr="00191938">
        <w:rPr>
          <w:rFonts w:cs="Courier New"/>
        </w:rPr>
        <w:t xml:space="preserve"> Functionality for </w:t>
      </w:r>
      <w:r w:rsidRPr="00191938">
        <w:rPr>
          <w:rFonts w:cs="Courier New"/>
          <w:lang w:val="de-DE"/>
        </w:rPr>
        <w:t xml:space="preserve">inserting, </w:t>
      </w:r>
      <w:r w:rsidRPr="00191938">
        <w:rPr>
          <w:rFonts w:cs="Courier New"/>
        </w:rPr>
        <w:t xml:space="preserve">searching, </w:t>
      </w:r>
      <w:r w:rsidRPr="00191938">
        <w:rPr>
          <w:rFonts w:cs="Courier New"/>
          <w:lang w:val="de-DE"/>
        </w:rPr>
        <w:t xml:space="preserve">deleting, and </w:t>
      </w:r>
      <w:r w:rsidRPr="00191938">
        <w:rPr>
          <w:rFonts w:cs="Courier New"/>
        </w:rPr>
        <w:t xml:space="preserve">retrieving words </w:t>
      </w:r>
      <w:r w:rsidRPr="00191938">
        <w:rPr>
          <w:rFonts w:cs="Courier New"/>
          <w:lang w:val="de-DE"/>
        </w:rPr>
        <w:t>by preﬁx.</w:t>
      </w:r>
    </w:p>
    <w:p w14:paraId="71817448" w14:textId="77777777" w:rsidR="00191938" w:rsidRPr="00191938" w:rsidRDefault="00191938" w:rsidP="00191938">
      <w:pPr>
        <w:ind w:firstLine="720"/>
        <w:rPr>
          <w:rFonts w:cs="Courier New"/>
          <w:b/>
          <w:bCs/>
          <w:lang w:val="de-DE"/>
        </w:rPr>
      </w:pPr>
      <w:r w:rsidRPr="00191938">
        <w:rPr>
          <w:rFonts w:cs="Courier New"/>
          <w:b/>
          <w:bCs/>
          <w:lang w:val="de-DE"/>
        </w:rPr>
        <w:t>4</w:t>
      </w:r>
      <w:r w:rsidRPr="00191938">
        <w:rPr>
          <w:rFonts w:cs="Courier New"/>
          <w:lang w:val="de-DE"/>
        </w:rPr>
        <w:t>.  A user-</w:t>
      </w:r>
      <w:r w:rsidRPr="00191938">
        <w:rPr>
          <w:rFonts w:cs="Courier New"/>
        </w:rPr>
        <w:t xml:space="preserve">friendly </w:t>
      </w:r>
      <w:r w:rsidRPr="00191938">
        <w:rPr>
          <w:rFonts w:cs="Courier New"/>
          <w:lang w:val="it-IT"/>
        </w:rPr>
        <w:t xml:space="preserve">console </w:t>
      </w:r>
      <w:r w:rsidRPr="00191938">
        <w:rPr>
          <w:rFonts w:cs="Courier New"/>
          <w:lang w:val="de-DE"/>
        </w:rPr>
        <w:t xml:space="preserve">interface </w:t>
      </w:r>
      <w:r w:rsidRPr="00191938">
        <w:rPr>
          <w:rFonts w:cs="Courier New"/>
        </w:rPr>
        <w:t xml:space="preserve">for seamless dictionary </w:t>
      </w:r>
      <w:r w:rsidRPr="00191938">
        <w:rPr>
          <w:rFonts w:cs="Courier New"/>
          <w:lang w:val="fr-FR"/>
        </w:rPr>
        <w:t xml:space="preserve">management. </w:t>
      </w:r>
    </w:p>
    <w:p w14:paraId="077B72EB" w14:textId="77777777" w:rsidR="00DC0A2A" w:rsidRDefault="00DC0A2A"/>
    <w:p w14:paraId="543C71B8" w14:textId="77777777" w:rsidR="00DC0A2A" w:rsidRPr="00DC0A2A" w:rsidRDefault="00DC0A2A" w:rsidP="00DC0A2A">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DC0A2A">
        <w:rPr>
          <w:rFonts w:asciiTheme="majorHAnsi" w:eastAsiaTheme="majorEastAsia" w:hAnsiTheme="majorHAnsi" w:cstheme="majorBidi"/>
          <w:b/>
          <w:bCs/>
          <w:color w:val="365F91" w:themeColor="accent1" w:themeShade="BF"/>
          <w:sz w:val="28"/>
          <w:szCs w:val="28"/>
        </w:rPr>
        <w:t>CHAPTER 2: PROJECT DETAILS</w:t>
      </w:r>
    </w:p>
    <w:p w14:paraId="2DE381C7" w14:textId="77777777" w:rsidR="00DC0A2A" w:rsidRPr="00DC0A2A" w:rsidRDefault="00DC0A2A" w:rsidP="00DC0A2A">
      <w:pPr>
        <w:keepNext/>
        <w:keepLines/>
        <w:spacing w:before="200" w:after="0"/>
        <w:outlineLvl w:val="1"/>
        <w:rPr>
          <w:rFonts w:asciiTheme="majorHAnsi" w:eastAsiaTheme="majorEastAsia" w:hAnsiTheme="majorHAnsi" w:cstheme="majorBidi"/>
          <w:b/>
          <w:bCs/>
          <w:color w:val="4F81BD" w:themeColor="accent1"/>
          <w:sz w:val="26"/>
          <w:szCs w:val="26"/>
        </w:rPr>
      </w:pPr>
      <w:r w:rsidRPr="00DC0A2A">
        <w:rPr>
          <w:rFonts w:asciiTheme="majorHAnsi" w:eastAsiaTheme="majorEastAsia" w:hAnsiTheme="majorHAnsi" w:cstheme="majorBidi"/>
          <w:b/>
          <w:bCs/>
          <w:color w:val="4F81BD" w:themeColor="accent1"/>
          <w:sz w:val="26"/>
          <w:szCs w:val="26"/>
        </w:rPr>
        <w:t>Problem Definition</w:t>
      </w:r>
    </w:p>
    <w:p w14:paraId="0BF67248" w14:textId="77777777" w:rsidR="00DC0A2A" w:rsidRPr="00302A80" w:rsidRDefault="00DC0A2A" w:rsidP="00DC0A2A">
      <w:pPr>
        <w:ind w:left="720" w:right="432"/>
      </w:pPr>
      <w:r w:rsidRPr="00302A80">
        <w:t>To develop a multilingual dictionary using the Trie data structure in C++ that enables efficient insertion, search, translation, and autocomplete functionality for words in multiple languages.</w:t>
      </w:r>
    </w:p>
    <w:p w14:paraId="088AF679" w14:textId="77777777" w:rsidR="00DC0A2A" w:rsidRPr="00DC0A2A" w:rsidRDefault="00DC0A2A" w:rsidP="00DC0A2A">
      <w:pPr>
        <w:keepNext/>
        <w:keepLines/>
        <w:spacing w:before="200" w:after="0"/>
        <w:outlineLvl w:val="1"/>
        <w:rPr>
          <w:rFonts w:asciiTheme="majorHAnsi" w:eastAsiaTheme="majorEastAsia" w:hAnsiTheme="majorHAnsi" w:cstheme="majorBidi"/>
          <w:b/>
          <w:bCs/>
          <w:color w:val="4F81BD" w:themeColor="accent1"/>
          <w:sz w:val="26"/>
          <w:szCs w:val="26"/>
        </w:rPr>
      </w:pPr>
      <w:r w:rsidRPr="00DC0A2A">
        <w:rPr>
          <w:rFonts w:asciiTheme="majorHAnsi" w:eastAsiaTheme="majorEastAsia" w:hAnsiTheme="majorHAnsi" w:cstheme="majorBidi"/>
          <w:b/>
          <w:bCs/>
          <w:color w:val="4F81BD" w:themeColor="accent1"/>
          <w:sz w:val="26"/>
          <w:szCs w:val="26"/>
        </w:rPr>
        <w:t>Scope and Objectives</w:t>
      </w:r>
    </w:p>
    <w:p w14:paraId="561E29EA" w14:textId="77777777" w:rsidR="00DC0A2A" w:rsidRPr="00302A80" w:rsidRDefault="00DC0A2A" w:rsidP="00DC0A2A">
      <w:pPr>
        <w:ind w:left="720" w:right="432"/>
      </w:pPr>
      <w:r w:rsidRPr="00302A80">
        <w:t>- To implement a Trie data structure supporting multilingual translation.</w:t>
      </w:r>
      <w:r w:rsidRPr="00302A80">
        <w:br/>
        <w:t>- To design a C++ application that stores and retrieves word translations.</w:t>
      </w:r>
      <w:r w:rsidRPr="00302A80">
        <w:br/>
        <w:t>- To allow autocomplete suggestions for user input based on prefix.</w:t>
      </w:r>
    </w:p>
    <w:p w14:paraId="5E3AEB6B" w14:textId="77777777" w:rsidR="00DC0A2A" w:rsidRPr="00DC0A2A" w:rsidRDefault="00DC0A2A" w:rsidP="00DC0A2A">
      <w:pPr>
        <w:keepNext/>
        <w:keepLines/>
        <w:spacing w:before="200" w:after="0"/>
        <w:outlineLvl w:val="1"/>
        <w:rPr>
          <w:rFonts w:asciiTheme="majorHAnsi" w:eastAsiaTheme="majorEastAsia" w:hAnsiTheme="majorHAnsi" w:cstheme="majorBidi"/>
          <w:b/>
          <w:bCs/>
          <w:color w:val="4F81BD" w:themeColor="accent1"/>
          <w:sz w:val="26"/>
          <w:szCs w:val="26"/>
        </w:rPr>
      </w:pPr>
      <w:r w:rsidRPr="00DC0A2A">
        <w:rPr>
          <w:rFonts w:asciiTheme="majorHAnsi" w:eastAsiaTheme="majorEastAsia" w:hAnsiTheme="majorHAnsi" w:cstheme="majorBidi"/>
          <w:b/>
          <w:bCs/>
          <w:color w:val="4F81BD" w:themeColor="accent1"/>
          <w:sz w:val="26"/>
          <w:szCs w:val="26"/>
        </w:rPr>
        <w:t>System Requirements</w:t>
      </w:r>
    </w:p>
    <w:p w14:paraId="156659EA" w14:textId="439ED5F5" w:rsidR="00DC0A2A" w:rsidRPr="00DC0A2A" w:rsidRDefault="00DC0A2A" w:rsidP="00DC0A2A">
      <w:r w:rsidRPr="00DC0A2A">
        <w:t>Hardware:</w:t>
      </w:r>
      <w:r w:rsidRPr="00DC0A2A">
        <w:br/>
        <w:t>- Processor: 1.8 GHz or faster</w:t>
      </w:r>
      <w:r w:rsidRPr="00DC0A2A">
        <w:br/>
        <w:t>- RAM: 4GB or more</w:t>
      </w:r>
      <w:r w:rsidRPr="00DC0A2A">
        <w:br/>
      </w:r>
      <w:r w:rsidRPr="00DC0A2A">
        <w:br/>
        <w:t>Software:</w:t>
      </w:r>
      <w:r w:rsidRPr="00DC0A2A">
        <w:br/>
        <w:t>- OS: Windows/Linux</w:t>
      </w:r>
      <w:r w:rsidRPr="00DC0A2A">
        <w:br/>
        <w:t xml:space="preserve">- Compiler: </w:t>
      </w:r>
      <w:r w:rsidR="00191938">
        <w:t>C</w:t>
      </w:r>
      <w:r w:rsidRPr="00DC0A2A">
        <w:t>++</w:t>
      </w:r>
      <w:r w:rsidRPr="00DC0A2A">
        <w:br/>
        <w:t>- IDE: Visual Studio Code or any C++ supported</w:t>
      </w:r>
      <w:r w:rsidR="00191938">
        <w:t xml:space="preserve"> Online Complier.</w:t>
      </w:r>
    </w:p>
    <w:p w14:paraId="0CD0BC3B" w14:textId="2C4138BA" w:rsidR="00DC0A2A" w:rsidRDefault="00DC0A2A"/>
    <w:p w14:paraId="35949099" w14:textId="178F9AB6" w:rsidR="009A6DFD" w:rsidRDefault="009A6DFD">
      <w:pPr>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6DFD">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Areas Covered During Training </w:t>
      </w:r>
    </w:p>
    <w:p w14:paraId="523D5427" w14:textId="317233B0" w:rsidR="009A6DFD" w:rsidRPr="00302A80" w:rsidRDefault="009A6DFD" w:rsidP="009A6DFD">
      <w:pPr>
        <w:pStyle w:val="ListParagraph"/>
        <w:numPr>
          <w:ilvl w:val="0"/>
          <w:numId w:val="10"/>
        </w:numPr>
        <w:rPr>
          <w:rFonts w:cs="Courier New"/>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02A80">
        <w:rPr>
          <w:rFonts w:cs="Courier New"/>
          <w:color w:val="000000" w:themeColor="text1"/>
          <w:sz w:val="24"/>
          <w:szCs w:val="24"/>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w:t>
      </w:r>
      <w:r w:rsidRPr="00302A80">
        <w:rPr>
          <w:rFonts w:cs="Courier New"/>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02A80">
        <w:rPr>
          <w:rFonts w:cs="Courier New"/>
          <w:color w:val="000000" w:themeColor="text1"/>
          <w:sz w:val="24"/>
          <w:szCs w:val="24"/>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structures:</w:t>
      </w:r>
      <w:r w:rsidRPr="00302A80">
        <w:rPr>
          <w:rFonts w:cs="Courier New"/>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02A80">
        <w:rPr>
          <w:rFonts w:cs="Courier New"/>
          <w:color w:val="000000" w:themeColor="text1"/>
          <w:sz w:val="24"/>
          <w:szCs w:val="24"/>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Arrays</w:t>
      </w:r>
      <w:proofErr w:type="spellEnd"/>
      <w:r w:rsidRPr="00302A80">
        <w:rPr>
          <w:rFonts w:cs="Courier New"/>
          <w:color w:val="000000" w:themeColor="text1"/>
          <w:sz w:val="24"/>
          <w:szCs w:val="24"/>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02A80">
        <w:rPr>
          <w:rFonts w:cs="Courier New"/>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linked lists, trees, and tries</w:t>
      </w:r>
      <w:r w:rsidRPr="00302A80">
        <w:rPr>
          <w:rFonts w:cs="Courier New"/>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06BAFC7" w14:textId="77777777" w:rsidR="009A6DFD" w:rsidRPr="009A6DFD" w:rsidRDefault="009A6DFD" w:rsidP="009A6DFD">
      <w:pPr>
        <w:pStyle w:val="ListParagraph"/>
        <w:numPr>
          <w:ilvl w:val="0"/>
          <w:numId w:val="10"/>
        </w:numPr>
        <w:rPr>
          <w:rFonts w:cs="Courier New"/>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6DFD">
        <w:rPr>
          <w:rFonts w:cs="Courier New"/>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Algorithms: Searching, sorting, </w:t>
      </w:r>
      <w:proofErr w:type="spellStart"/>
      <w:r w:rsidRPr="009A6DFD">
        <w:rPr>
          <w:rFonts w:cs="Courier New"/>
          <w:color w:val="000000" w:themeColor="text1"/>
          <w:sz w:val="24"/>
          <w:szCs w:val="24"/>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recursion</w:t>
      </w:r>
      <w:proofErr w:type="spellEnd"/>
      <w:r w:rsidRPr="009A6DFD">
        <w:rPr>
          <w:rFonts w:cs="Courier New"/>
          <w:color w:val="000000" w:themeColor="text1"/>
          <w:sz w:val="24"/>
          <w:szCs w:val="24"/>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A6DFD">
        <w:rPr>
          <w:rFonts w:cs="Courier New"/>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tree </w:t>
      </w:r>
      <w:r w:rsidRPr="009A6DFD">
        <w:rPr>
          <w:rFonts w:cs="Courier New"/>
          <w:color w:val="000000" w:themeColor="text1"/>
          <w:sz w:val="24"/>
          <w:szCs w:val="24"/>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traversal.</w:t>
      </w:r>
    </w:p>
    <w:p w14:paraId="7E434A38" w14:textId="77777777" w:rsidR="009A6DFD" w:rsidRPr="009A6DFD" w:rsidRDefault="009A6DFD" w:rsidP="009A6DFD">
      <w:pPr>
        <w:pStyle w:val="ListParagraph"/>
        <w:numPr>
          <w:ilvl w:val="0"/>
          <w:numId w:val="10"/>
        </w:numPr>
        <w:rPr>
          <w:rFonts w:cs="Courier New"/>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6DFD">
        <w:rPr>
          <w:rFonts w:cs="Courier New"/>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 programming: Classes, memory management, STL usage.</w:t>
      </w:r>
    </w:p>
    <w:p w14:paraId="768339E1" w14:textId="77777777" w:rsidR="009A6DFD" w:rsidRPr="009A6DFD" w:rsidRDefault="009A6DFD" w:rsidP="009A6DFD">
      <w:pPr>
        <w:pStyle w:val="ListParagraph"/>
        <w:numPr>
          <w:ilvl w:val="0"/>
          <w:numId w:val="10"/>
        </w:numPr>
        <w:rPr>
          <w:rFonts w:cs="Courier New"/>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6DFD">
        <w:rPr>
          <w:rFonts w:cs="Courier New"/>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 development practices: SDLC, testing, and documentation.</w:t>
      </w:r>
    </w:p>
    <w:p w14:paraId="76EA09BA" w14:textId="2350708A" w:rsidR="009A6DFD" w:rsidRPr="00302A80" w:rsidRDefault="009A6DFD" w:rsidP="009A6DFD">
      <w:pPr>
        <w:pStyle w:val="ListParagraph"/>
        <w:numPr>
          <w:ilvl w:val="0"/>
          <w:numId w:val="10"/>
        </w:numPr>
        <w:rPr>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02A80">
        <w:rPr>
          <w:rFonts w:cs="Courier New"/>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Optimization techniques: Time and space complexity analysis.</w:t>
      </w:r>
      <w:r w:rsidRPr="00302A80">
        <w:rPr>
          <w:b/>
          <w:bCs/>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p w14:paraId="35943E88" w14:textId="77777777" w:rsidR="009A6DFD" w:rsidRDefault="009A6DFD" w:rsidP="009A6DFD">
      <w:pPr>
        <w:rPr>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054534" w14:textId="77777777" w:rsidR="009A6DFD" w:rsidRPr="009A6DFD" w:rsidRDefault="009A6DFD" w:rsidP="009A6DFD">
      <w:pPr>
        <w:rPr>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6DFD">
        <w:rPr>
          <w:b/>
          <w:bCs/>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Daily/Weekly Work Summary</w:t>
      </w:r>
    </w:p>
    <w:p w14:paraId="743CBC65" w14:textId="77777777" w:rsidR="009A6DFD" w:rsidRPr="009A6DFD" w:rsidRDefault="009A6DFD" w:rsidP="009A6DFD">
      <w:pPr>
        <w:numPr>
          <w:ilvl w:val="0"/>
          <w:numId w:val="14"/>
        </w:numPr>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6DFD">
        <w:rPr>
          <w:rFonts w:cs="Cambria Math"/>
          <w:b/>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9A6DFD">
        <w:rPr>
          <w:rFonts w:cs="Courier New"/>
          <w:b/>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Week 1:</w:t>
      </w:r>
      <w:r w:rsidRPr="009A6DFD">
        <w:rPr>
          <w:rFonts w:cs="Cambria Math"/>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Studied Trie data structure and C++ STL; analyzed project requirements.</w:t>
      </w:r>
    </w:p>
    <w:p w14:paraId="59146D18" w14:textId="77777777" w:rsidR="009A6DFD" w:rsidRPr="009A6DFD" w:rsidRDefault="009A6DFD" w:rsidP="009A6DFD">
      <w:pPr>
        <w:numPr>
          <w:ilvl w:val="0"/>
          <w:numId w:val="15"/>
        </w:numPr>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6DFD">
        <w:rPr>
          <w:rFonts w:cs="Courier New"/>
          <w:b/>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Week 2: </w:t>
      </w:r>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Designed </w:t>
      </w:r>
      <w:proofErr w:type="spellStart"/>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TrieNode</w:t>
      </w:r>
      <w:proofErr w:type="spellEnd"/>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proofErr w:type="spellStart"/>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MultilingualDictionary</w:t>
      </w:r>
      <w:proofErr w:type="spellEnd"/>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classes.</w:t>
      </w:r>
    </w:p>
    <w:p w14:paraId="7FAA1C0A" w14:textId="77777777" w:rsidR="009A6DFD" w:rsidRPr="009A6DFD" w:rsidRDefault="009A6DFD" w:rsidP="009A6DFD">
      <w:pPr>
        <w:numPr>
          <w:ilvl w:val="0"/>
          <w:numId w:val="15"/>
        </w:numPr>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6DFD">
        <w:rPr>
          <w:rFonts w:cs="Courier New"/>
          <w:b/>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Week 3:</w:t>
      </w:r>
      <w:r w:rsidRPr="009A6DFD">
        <w:rPr>
          <w:rFonts w:cs="Cambria Math"/>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Implemented insertion, search, and autocomplete functionalities.</w:t>
      </w:r>
    </w:p>
    <w:p w14:paraId="3C02A22C" w14:textId="65F68F6A" w:rsidR="009A6DFD" w:rsidRPr="00302A80" w:rsidRDefault="009A6DFD" w:rsidP="009A6DFD">
      <w:pPr>
        <w:numPr>
          <w:ilvl w:val="0"/>
          <w:numId w:val="15"/>
        </w:numPr>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6DFD">
        <w:rPr>
          <w:rFonts w:cs="Courier New"/>
          <w:b/>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Week 4:</w:t>
      </w:r>
      <w:r w:rsidRPr="009A6DFD">
        <w:rPr>
          <w:rFonts w:cs="Cambria Math"/>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Added word deletion and case-insensitive handling; developed console </w:t>
      </w:r>
      <w:r w:rsidRPr="00302A80">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interface</w:t>
      </w:r>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02A80">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conducted</w:t>
      </w:r>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testing, resolved bugs, and prepared project documentation.</w:t>
      </w:r>
    </w:p>
    <w:p w14:paraId="5B827BC9" w14:textId="77777777" w:rsidR="009A6DFD" w:rsidRDefault="009A6DFD" w:rsidP="009A6DFD">
      <w:pPr>
        <w:rPr>
          <w:rFonts w:ascii="Courier New" w:hAnsi="Courier New" w:cs="Courier New"/>
          <w:b/>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0A6838" w14:textId="77777777" w:rsidR="009A6DFD" w:rsidRDefault="009A6DFD" w:rsidP="009A6DFD">
      <w:pPr>
        <w:rPr>
          <w:rFonts w:ascii="Courier New" w:hAnsi="Courier New" w:cs="Courier New"/>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6CCA61" w14:textId="1B8A6CD5" w:rsidR="009A6DFD" w:rsidRPr="00302A80" w:rsidRDefault="009A6DFD" w:rsidP="009A6DFD">
      <w:pPr>
        <w:rPr>
          <w:rFonts w:cs="Courier New"/>
          <w:b/>
          <w:bCs/>
          <w:color w:val="365F91" w:themeColor="accent1" w:themeShade="BF"/>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6DFD">
        <w:rPr>
          <w:rFonts w:cs="Courier New"/>
          <w:b/>
          <w:bCs/>
          <w:color w:val="365F91" w:themeColor="accent1" w:themeShade="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Title of the Project</w:t>
      </w:r>
    </w:p>
    <w:p w14:paraId="5971C1AE" w14:textId="414CE151" w:rsidR="009A6DFD" w:rsidRPr="009A6DFD" w:rsidRDefault="009A6DFD" w:rsidP="009A6DFD">
      <w:pPr>
        <w:rPr>
          <w:rFonts w:cs="Courier New"/>
          <w:b/>
          <w:bCs/>
          <w:color w:val="000000" w:themeColor="tex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6DFD">
        <w:rPr>
          <w:rFonts w:cs="Courier New"/>
          <w:color w:val="000000" w:themeColor="text1"/>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Multilingual </w:t>
      </w:r>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Dictionary Application Using </w:t>
      </w:r>
      <w:r w:rsidRPr="009A6DFD">
        <w:rPr>
          <w:rFonts w:cs="Courier New"/>
          <w:color w:val="000000" w:themeColor="text1"/>
          <w:lang w:val="da-D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Trie</w:t>
      </w:r>
    </w:p>
    <w:p w14:paraId="7C20130A" w14:textId="77777777" w:rsidR="009A6DFD" w:rsidRPr="00302A80" w:rsidRDefault="009A6DFD" w:rsidP="009A6DFD">
      <w:pPr>
        <w:rPr>
          <w:rFonts w:cs="Courier New"/>
          <w:color w:val="365F91" w:themeColor="accent1" w:themeShade="BF"/>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6DFD">
        <w:rPr>
          <w:rFonts w:cs="Courier New"/>
          <w:color w:val="365F91" w:themeColor="accent1" w:themeShade="BF"/>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 Definition</w:t>
      </w:r>
    </w:p>
    <w:p w14:paraId="55103B33" w14:textId="77777777" w:rsidR="009A6DFD" w:rsidRPr="009A6DFD" w:rsidRDefault="009A6DFD" w:rsidP="009A6DFD">
      <w:pPr>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9A6DFD">
        <w:rPr>
          <w:rFonts w:cs="Courier New"/>
          <w:color w:val="000000" w:themeColor="text1"/>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Traditional</w:t>
      </w:r>
      <w:proofErr w:type="spellEnd"/>
      <w:r w:rsidRPr="009A6DFD">
        <w:rPr>
          <w:rFonts w:cs="Courier New"/>
          <w:color w:val="000000" w:themeColor="text1"/>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dictionary </w:t>
      </w:r>
      <w:r w:rsidRPr="009A6DFD">
        <w:rPr>
          <w:rFonts w:cs="Courier New"/>
          <w:color w:val="000000" w:themeColor="text1"/>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applications </w:t>
      </w:r>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often struggle with </w:t>
      </w:r>
      <w:proofErr w:type="spellStart"/>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efﬁ</w:t>
      </w:r>
      <w:r w:rsidRPr="009A6DFD">
        <w:rPr>
          <w:rFonts w:cs="Courier New"/>
          <w:color w:val="000000" w:themeColor="text1"/>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cient</w:t>
      </w:r>
      <w:proofErr w:type="spellEnd"/>
      <w:r w:rsidRPr="009A6DFD">
        <w:rPr>
          <w:rFonts w:cs="Courier New"/>
          <w:color w:val="000000" w:themeColor="text1"/>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A6DFD">
        <w:rPr>
          <w:rFonts w:cs="Courier New"/>
          <w:color w:val="000000" w:themeColor="tex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word </w:t>
      </w:r>
      <w:r w:rsidRPr="009A6DFD">
        <w:rPr>
          <w:rFonts w:cs="Courier New"/>
          <w:color w:val="000000" w:themeColor="text1"/>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storage </w:t>
      </w:r>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retrieval, particularly for </w:t>
      </w:r>
      <w:proofErr w:type="spellStart"/>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preﬁ</w:t>
      </w:r>
      <w:proofErr w:type="spellEnd"/>
      <w:r w:rsidRPr="009A6DFD">
        <w:rPr>
          <w:rFonts w:cs="Courier New"/>
          <w:color w:val="000000" w:themeColor="text1"/>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w:t>
      </w:r>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based searches and </w:t>
      </w:r>
      <w:r w:rsidRPr="009A6DFD">
        <w:rPr>
          <w:rFonts w:cs="Courier New"/>
          <w:color w:val="000000" w:themeColor="text1"/>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multilingual support. </w:t>
      </w:r>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Linear or </w:t>
      </w:r>
      <w:r w:rsidRPr="009A6DFD">
        <w:rPr>
          <w:rFonts w:cs="Courier New"/>
          <w:color w:val="000000" w:themeColor="text1"/>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hash-</w:t>
      </w:r>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based storage can </w:t>
      </w:r>
      <w:r w:rsidRPr="009A6DFD">
        <w:rPr>
          <w:rFonts w:cs="Courier New"/>
          <w:color w:val="000000" w:themeColor="text1"/>
          <w:lang w:val="pt-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result </w:t>
      </w:r>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 slower search times for large </w:t>
      </w:r>
      <w:r w:rsidRPr="009A6DFD">
        <w:rPr>
          <w:rFonts w:cs="Courier New"/>
          <w:color w:val="000000" w:themeColor="text1"/>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datasets </w:t>
      </w:r>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 </w:t>
      </w:r>
      <w:r w:rsidRPr="009A6DFD">
        <w:rPr>
          <w:rFonts w:cs="Courier New"/>
          <w:color w:val="000000" w:themeColor="text1"/>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complex </w:t>
      </w:r>
      <w:r w:rsidRPr="009A6DFD">
        <w:rPr>
          <w:rFonts w:cs="Courier New"/>
          <w:color w:val="000000" w:themeColor="text1"/>
          <w:lang w:val="pt-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queries. </w:t>
      </w:r>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This </w:t>
      </w:r>
      <w:r w:rsidRPr="009A6DFD">
        <w:rPr>
          <w:rFonts w:cs="Courier New"/>
          <w:color w:val="000000" w:themeColor="text1"/>
          <w:lang w:val="pt-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project </w:t>
      </w:r>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addresses these</w:t>
      </w:r>
    </w:p>
    <w:p w14:paraId="6ABC0125" w14:textId="77777777" w:rsidR="009A6DFD" w:rsidRPr="009A6DFD" w:rsidRDefault="009A6DFD" w:rsidP="009A6DFD">
      <w:pPr>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issues by using a </w:t>
      </w:r>
      <w:r w:rsidRPr="009A6DFD">
        <w:rPr>
          <w:rFonts w:cs="Courier New"/>
          <w:color w:val="000000" w:themeColor="text1"/>
          <w:lang w:val="da-D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Trie </w:t>
      </w:r>
      <w:r w:rsidRPr="009A6DFD">
        <w:rPr>
          <w:rFonts w:cs="Courier New"/>
          <w:color w:val="000000" w:themeColor="tex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r w:rsidRPr="009A6DFD">
        <w:rPr>
          <w:rFonts w:cs="Courier New"/>
          <w:color w:val="000000" w:themeColor="text1"/>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structure </w:t>
      </w:r>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 enable fast </w:t>
      </w:r>
      <w:r w:rsidRPr="009A6DFD">
        <w:rPr>
          <w:rFonts w:cs="Courier New"/>
          <w:color w:val="000000" w:themeColor="tex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word </w:t>
      </w:r>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lookups, </w:t>
      </w:r>
      <w:proofErr w:type="spellStart"/>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preﬁ</w:t>
      </w:r>
      <w:proofErr w:type="spellEnd"/>
      <w:r w:rsidRPr="009A6DFD">
        <w:rPr>
          <w:rFonts w:cs="Courier New"/>
          <w:color w:val="000000" w:themeColor="text1"/>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w:t>
      </w:r>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based </w:t>
      </w:r>
      <w:r w:rsidRPr="009A6DFD">
        <w:rPr>
          <w:rFonts w:cs="Courier New"/>
          <w:color w:val="000000" w:themeColor="text1"/>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autocomplete, </w:t>
      </w:r>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w:t>
      </w:r>
      <w:r w:rsidRPr="009A6DFD">
        <w:rPr>
          <w:rFonts w:cs="Courier New"/>
          <w:color w:val="000000" w:themeColor="text1"/>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multilingual </w:t>
      </w:r>
      <w:r w:rsidRPr="009A6DFD">
        <w:rPr>
          <w:rFonts w:cs="Courier New"/>
          <w:color w:val="000000" w:themeColor="text1"/>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translation </w:t>
      </w:r>
      <w:r w:rsidRPr="009A6DFD">
        <w:rPr>
          <w:rFonts w:cs="Courier New"/>
          <w:color w:val="000000" w:themeColor="text1"/>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storage.</w:t>
      </w:r>
    </w:p>
    <w:p w14:paraId="4984DEAE" w14:textId="77777777" w:rsidR="009A6DFD" w:rsidRPr="009A6DFD" w:rsidRDefault="009A6DFD" w:rsidP="009A6DFD">
      <w:pPr>
        <w:rPr>
          <w:rFonts w:cs="Courier New"/>
          <w:b/>
          <w:bCs/>
          <w:color w:val="000000" w:themeColor="text1"/>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6DFD">
        <w:rPr>
          <w:rFonts w:cs="Courier New"/>
          <w:b/>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 and Objectives</w:t>
      </w:r>
    </w:p>
    <w:p w14:paraId="095F84D1" w14:textId="77777777" w:rsidR="009A6DFD" w:rsidRPr="009A6DFD" w:rsidRDefault="009A6DFD" w:rsidP="009A6DFD">
      <w:pPr>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Develop a console-based dictionary application.</w:t>
      </w:r>
    </w:p>
    <w:p w14:paraId="307703F8" w14:textId="77777777" w:rsidR="009A6DFD" w:rsidRPr="009A6DFD" w:rsidRDefault="009A6DFD" w:rsidP="009A6DFD">
      <w:pPr>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 Support multiple languages (e.g., English, Spanish, French).</w:t>
      </w:r>
    </w:p>
    <w:p w14:paraId="60E003DA" w14:textId="77777777" w:rsidR="009A6DFD" w:rsidRPr="009A6DFD" w:rsidRDefault="009A6DFD" w:rsidP="009A6DFD">
      <w:pPr>
        <w:numPr>
          <w:ilvl w:val="2"/>
          <w:numId w:val="16"/>
        </w:numPr>
        <w:tabs>
          <w:tab w:val="clear" w:pos="1440"/>
          <w:tab w:val="clear" w:pos="2880"/>
          <w:tab w:val="clear" w:pos="4320"/>
          <w:tab w:val="clear" w:pos="5760"/>
          <w:tab w:val="clear" w:pos="7200"/>
          <w:tab w:val="clear" w:pos="8640"/>
          <w:tab w:val="left" w:pos="1150"/>
        </w:tabs>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Implement core functionalities: insert, search, delete, and </w:t>
      </w:r>
      <w:r w:rsidRPr="009A6DFD">
        <w:rPr>
          <w:rFonts w:cs="Courier New"/>
          <w:color w:val="000000" w:themeColor="text1"/>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autocomplete.</w:t>
      </w:r>
    </w:p>
    <w:p w14:paraId="0D00BC55" w14:textId="77777777" w:rsidR="009A6DFD" w:rsidRPr="009A6DFD" w:rsidRDefault="009A6DFD" w:rsidP="009A6DFD">
      <w:pPr>
        <w:numPr>
          <w:ilvl w:val="2"/>
          <w:numId w:val="16"/>
        </w:numPr>
        <w:tabs>
          <w:tab w:val="clear" w:pos="1440"/>
          <w:tab w:val="clear" w:pos="2880"/>
          <w:tab w:val="clear" w:pos="4320"/>
          <w:tab w:val="clear" w:pos="5760"/>
          <w:tab w:val="clear" w:pos="7200"/>
          <w:tab w:val="clear" w:pos="8640"/>
          <w:tab w:val="left" w:pos="1150"/>
        </w:tabs>
        <w:rPr>
          <w:rFonts w:cs="Courier New"/>
          <w:color w:val="000000" w:themeColor="text1"/>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9A6DFD">
        <w:rPr>
          <w:rFonts w:cs="Courier New"/>
          <w:color w:val="000000" w:themeColor="text1"/>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Ensure</w:t>
      </w:r>
      <w:proofErr w:type="spellEnd"/>
      <w:r w:rsidRPr="009A6DFD">
        <w:rPr>
          <w:rFonts w:cs="Courier New"/>
          <w:color w:val="000000" w:themeColor="text1"/>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A6DFD">
        <w:rPr>
          <w:rFonts w:cs="Courier New"/>
          <w:color w:val="000000" w:themeColor="text1"/>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case-insensitive </w:t>
      </w:r>
      <w:r w:rsidRPr="009A6DFD">
        <w:rPr>
          <w:rFonts w:cs="Courier New"/>
          <w:color w:val="000000" w:themeColor="tex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word </w:t>
      </w:r>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handling and </w:t>
      </w:r>
      <w:proofErr w:type="spellStart"/>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efﬁ</w:t>
      </w:r>
      <w:r w:rsidRPr="009A6DFD">
        <w:rPr>
          <w:rFonts w:cs="Courier New"/>
          <w:color w:val="000000" w:themeColor="text1"/>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cient</w:t>
      </w:r>
      <w:proofErr w:type="spellEnd"/>
      <w:r w:rsidRPr="009A6DFD">
        <w:rPr>
          <w:rFonts w:cs="Courier New"/>
          <w:color w:val="000000" w:themeColor="text1"/>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memory </w:t>
      </w:r>
      <w:r w:rsidRPr="009A6DFD">
        <w:rPr>
          <w:rFonts w:cs="Courier New"/>
          <w:color w:val="000000" w:themeColor="text1"/>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usage.</w:t>
      </w:r>
    </w:p>
    <w:p w14:paraId="7045BF33" w14:textId="77777777" w:rsidR="009A6DFD" w:rsidRPr="009A6DFD" w:rsidRDefault="009A6DFD" w:rsidP="009A6DFD">
      <w:pPr>
        <w:numPr>
          <w:ilvl w:val="2"/>
          <w:numId w:val="17"/>
        </w:numPr>
        <w:tabs>
          <w:tab w:val="clear" w:pos="1440"/>
          <w:tab w:val="clear" w:pos="2880"/>
          <w:tab w:val="clear" w:pos="4320"/>
          <w:tab w:val="clear" w:pos="5760"/>
          <w:tab w:val="clear" w:pos="7200"/>
          <w:tab w:val="clear" w:pos="8640"/>
          <w:tab w:val="left" w:pos="1150"/>
        </w:tabs>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Achieve O(m) time complexity for </w:t>
      </w:r>
      <w:r w:rsidRPr="009A6DFD">
        <w:rPr>
          <w:rFonts w:cs="Courier New"/>
          <w:color w:val="000000" w:themeColor="tex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word </w:t>
      </w:r>
      <w:proofErr w:type="spellStart"/>
      <w:r w:rsidRPr="009A6DFD">
        <w:rPr>
          <w:rFonts w:cs="Courier New"/>
          <w:color w:val="000000" w:themeColor="text1"/>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operations</w:t>
      </w:r>
      <w:proofErr w:type="spellEnd"/>
      <w:r w:rsidRPr="009A6DFD">
        <w:rPr>
          <w:rFonts w:cs="Courier New"/>
          <w:color w:val="000000" w:themeColor="text1"/>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 = </w:t>
      </w:r>
      <w:r w:rsidRPr="009A6DFD">
        <w:rPr>
          <w:rFonts w:cs="Courier New"/>
          <w:color w:val="000000" w:themeColor="tex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word </w:t>
      </w:r>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length).</w:t>
      </w:r>
    </w:p>
    <w:p w14:paraId="3EC4FBD1" w14:textId="77777777" w:rsidR="009A6DFD" w:rsidRPr="009A6DFD" w:rsidRDefault="009A6DFD" w:rsidP="009A6DFD">
      <w:pPr>
        <w:numPr>
          <w:ilvl w:val="2"/>
          <w:numId w:val="17"/>
        </w:numPr>
        <w:tabs>
          <w:tab w:val="clear" w:pos="1440"/>
          <w:tab w:val="clear" w:pos="2880"/>
          <w:tab w:val="clear" w:pos="4320"/>
          <w:tab w:val="clear" w:pos="5760"/>
          <w:tab w:val="clear" w:pos="7200"/>
          <w:tab w:val="clear" w:pos="8640"/>
          <w:tab w:val="left" w:pos="1150"/>
        </w:tabs>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Provide a scalable </w:t>
      </w:r>
      <w:r w:rsidRPr="009A6DFD">
        <w:rPr>
          <w:rFonts w:cs="Courier New"/>
          <w:color w:val="000000" w:themeColor="text1"/>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solution </w:t>
      </w:r>
      <w:r w:rsidRPr="009A6DFD">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large dictionaries.</w:t>
      </w:r>
    </w:p>
    <w:p w14:paraId="2EABBBFC" w14:textId="25FD572C" w:rsidR="009A6DFD" w:rsidRPr="009A6DFD" w:rsidRDefault="009A6DFD" w:rsidP="009A6DFD">
      <w:pPr>
        <w:rPr>
          <w:rFonts w:cs="Courier New"/>
          <w:color w:val="000000" w:themeColor="text1"/>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02A80">
        <w:rPr>
          <w:rFonts w:cs="Courier New"/>
          <w:b/>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Enable users to manage translations interactively.</w:t>
      </w:r>
    </w:p>
    <w:p w14:paraId="4F318534" w14:textId="77777777" w:rsidR="009A6DFD" w:rsidRPr="009A6DFD" w:rsidRDefault="009A6DFD" w:rsidP="009A6DFD">
      <w:pPr>
        <w:rPr>
          <w:rFonts w:cs="Courier New"/>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FBFBB6" w14:textId="77777777" w:rsidR="009A6DFD" w:rsidRPr="009A6DFD" w:rsidRDefault="009A6DFD" w:rsidP="009A6DFD">
      <w:pPr>
        <w:rPr>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E878A0" w14:textId="31B9DD04" w:rsidR="00467131" w:rsidRDefault="00000000">
      <w:r>
        <w:br w:type="page"/>
      </w:r>
    </w:p>
    <w:p w14:paraId="5D688BE2" w14:textId="77777777" w:rsidR="00467131" w:rsidRDefault="00000000">
      <w:pPr>
        <w:pStyle w:val="Heading1"/>
      </w:pPr>
      <w:r>
        <w:lastRenderedPageBreak/>
        <w:t>CHAPTER 3: IMPLEMENTATION</w:t>
      </w:r>
    </w:p>
    <w:p w14:paraId="0ECB3D50" w14:textId="77777777" w:rsidR="00467131" w:rsidRDefault="00000000">
      <w:pPr>
        <w:pStyle w:val="Heading2"/>
      </w:pPr>
      <w:r>
        <w:t>C++ Implementation</w:t>
      </w:r>
    </w:p>
    <w:p w14:paraId="5B9FD74E" w14:textId="77777777" w:rsidR="00074F5C" w:rsidRPr="00302A80" w:rsidRDefault="00000000" w:rsidP="00074F5C">
      <w:pPr>
        <w:ind w:left="720" w:right="432"/>
        <w:rPr>
          <w:rFonts w:cs="Courier New"/>
        </w:rPr>
      </w:pPr>
      <w:r>
        <w:rPr>
          <w:rFonts w:ascii="Courier New" w:hAnsi="Courier New"/>
          <w:sz w:val="20"/>
        </w:rPr>
        <w:br/>
      </w:r>
      <w:r w:rsidR="00074F5C" w:rsidRPr="00302A80">
        <w:rPr>
          <w:rFonts w:cs="Courier New"/>
        </w:rPr>
        <w:t>#include &lt;iostream&gt;</w:t>
      </w:r>
    </w:p>
    <w:p w14:paraId="1E13B5BD" w14:textId="77777777" w:rsidR="00074F5C" w:rsidRPr="00302A80" w:rsidRDefault="00074F5C" w:rsidP="00074F5C">
      <w:pPr>
        <w:ind w:left="720" w:right="432"/>
        <w:rPr>
          <w:rFonts w:cs="Courier New"/>
        </w:rPr>
      </w:pPr>
      <w:r w:rsidRPr="00302A80">
        <w:rPr>
          <w:rFonts w:cs="Courier New"/>
        </w:rPr>
        <w:t>#include &lt;</w:t>
      </w:r>
      <w:proofErr w:type="spellStart"/>
      <w:r w:rsidRPr="00302A80">
        <w:rPr>
          <w:rFonts w:cs="Courier New"/>
        </w:rPr>
        <w:t>unordered_map</w:t>
      </w:r>
      <w:proofErr w:type="spellEnd"/>
      <w:r w:rsidRPr="00302A80">
        <w:rPr>
          <w:rFonts w:cs="Courier New"/>
        </w:rPr>
        <w:t>&gt;</w:t>
      </w:r>
    </w:p>
    <w:p w14:paraId="752FC470" w14:textId="77777777" w:rsidR="00074F5C" w:rsidRPr="00302A80" w:rsidRDefault="00074F5C" w:rsidP="00074F5C">
      <w:pPr>
        <w:ind w:left="720" w:right="432"/>
        <w:rPr>
          <w:rFonts w:cs="Courier New"/>
        </w:rPr>
      </w:pPr>
      <w:r w:rsidRPr="00302A80">
        <w:rPr>
          <w:rFonts w:cs="Courier New"/>
        </w:rPr>
        <w:t>#include &lt;vector&gt;</w:t>
      </w:r>
    </w:p>
    <w:p w14:paraId="448FE00B" w14:textId="77777777" w:rsidR="00074F5C" w:rsidRPr="00302A80" w:rsidRDefault="00074F5C" w:rsidP="00074F5C">
      <w:pPr>
        <w:ind w:left="720" w:right="432"/>
        <w:rPr>
          <w:rFonts w:cs="Courier New"/>
        </w:rPr>
      </w:pPr>
      <w:r w:rsidRPr="00302A80">
        <w:rPr>
          <w:rFonts w:cs="Courier New"/>
        </w:rPr>
        <w:t>#include &lt;string&gt;</w:t>
      </w:r>
    </w:p>
    <w:p w14:paraId="5E92DA70" w14:textId="77777777" w:rsidR="00074F5C" w:rsidRPr="00302A80" w:rsidRDefault="00074F5C" w:rsidP="00074F5C">
      <w:pPr>
        <w:ind w:left="720" w:right="432"/>
        <w:rPr>
          <w:rFonts w:cs="Courier New"/>
        </w:rPr>
      </w:pPr>
      <w:r w:rsidRPr="00302A80">
        <w:rPr>
          <w:rFonts w:cs="Courier New"/>
        </w:rPr>
        <w:t>#include &lt;algorithm&gt;</w:t>
      </w:r>
    </w:p>
    <w:p w14:paraId="42D2EFBA" w14:textId="77777777" w:rsidR="00074F5C" w:rsidRPr="00302A80" w:rsidRDefault="00074F5C" w:rsidP="00074F5C">
      <w:pPr>
        <w:ind w:left="720" w:right="432"/>
        <w:rPr>
          <w:rFonts w:cs="Courier New"/>
        </w:rPr>
      </w:pPr>
      <w:r w:rsidRPr="00302A80">
        <w:rPr>
          <w:rFonts w:cs="Courier New"/>
        </w:rPr>
        <w:t>#include &lt;</w:t>
      </w:r>
      <w:proofErr w:type="spellStart"/>
      <w:r w:rsidRPr="00302A80">
        <w:rPr>
          <w:rFonts w:cs="Courier New"/>
        </w:rPr>
        <w:t>cctype</w:t>
      </w:r>
      <w:proofErr w:type="spellEnd"/>
      <w:r w:rsidRPr="00302A80">
        <w:rPr>
          <w:rFonts w:cs="Courier New"/>
        </w:rPr>
        <w:t>&gt;</w:t>
      </w:r>
    </w:p>
    <w:p w14:paraId="314381C5" w14:textId="77777777" w:rsidR="00074F5C" w:rsidRPr="00302A80" w:rsidRDefault="00074F5C" w:rsidP="00074F5C">
      <w:pPr>
        <w:ind w:left="720" w:right="432"/>
        <w:rPr>
          <w:rFonts w:cs="Courier New"/>
        </w:rPr>
      </w:pPr>
    </w:p>
    <w:p w14:paraId="05D63C2F" w14:textId="77777777" w:rsidR="00074F5C" w:rsidRPr="00302A80" w:rsidRDefault="00074F5C" w:rsidP="00074F5C">
      <w:pPr>
        <w:ind w:left="720" w:right="432"/>
        <w:rPr>
          <w:rFonts w:cs="Courier New"/>
        </w:rPr>
      </w:pPr>
      <w:r w:rsidRPr="00302A80">
        <w:rPr>
          <w:rFonts w:cs="Courier New"/>
        </w:rPr>
        <w:t>// Trie node structure</w:t>
      </w:r>
    </w:p>
    <w:p w14:paraId="06CF93D8" w14:textId="77777777" w:rsidR="00074F5C" w:rsidRPr="00302A80" w:rsidRDefault="00074F5C" w:rsidP="00074F5C">
      <w:pPr>
        <w:ind w:left="720" w:right="432"/>
        <w:rPr>
          <w:rFonts w:cs="Courier New"/>
        </w:rPr>
      </w:pPr>
      <w:r w:rsidRPr="00302A80">
        <w:rPr>
          <w:rFonts w:cs="Courier New"/>
        </w:rPr>
        <w:t xml:space="preserve">class </w:t>
      </w:r>
      <w:proofErr w:type="spellStart"/>
      <w:r w:rsidRPr="00302A80">
        <w:rPr>
          <w:rFonts w:cs="Courier New"/>
        </w:rPr>
        <w:t>TrieNode</w:t>
      </w:r>
      <w:proofErr w:type="spellEnd"/>
      <w:r w:rsidRPr="00302A80">
        <w:rPr>
          <w:rFonts w:cs="Courier New"/>
        </w:rPr>
        <w:t xml:space="preserve"> {</w:t>
      </w:r>
    </w:p>
    <w:p w14:paraId="646784DB" w14:textId="77777777" w:rsidR="00074F5C" w:rsidRPr="00302A80" w:rsidRDefault="00074F5C" w:rsidP="00074F5C">
      <w:pPr>
        <w:ind w:left="720" w:right="432"/>
        <w:rPr>
          <w:rFonts w:cs="Courier New"/>
        </w:rPr>
      </w:pPr>
      <w:r w:rsidRPr="00302A80">
        <w:rPr>
          <w:rFonts w:cs="Courier New"/>
        </w:rPr>
        <w:t>public:</w:t>
      </w:r>
    </w:p>
    <w:p w14:paraId="7260B905"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proofErr w:type="gramEnd"/>
      <w:r w:rsidRPr="00302A80">
        <w:rPr>
          <w:rFonts w:cs="Courier New"/>
        </w:rPr>
        <w:t>unordered_map</w:t>
      </w:r>
      <w:proofErr w:type="spellEnd"/>
      <w:r w:rsidRPr="00302A80">
        <w:rPr>
          <w:rFonts w:cs="Courier New"/>
        </w:rPr>
        <w:t xml:space="preserve">&lt;char, </w:t>
      </w:r>
      <w:proofErr w:type="spellStart"/>
      <w:r w:rsidRPr="00302A80">
        <w:rPr>
          <w:rFonts w:cs="Courier New"/>
        </w:rPr>
        <w:t>TrieNode</w:t>
      </w:r>
      <w:proofErr w:type="spellEnd"/>
      <w:r w:rsidRPr="00302A80">
        <w:rPr>
          <w:rFonts w:cs="Courier New"/>
        </w:rPr>
        <w:t>*&gt; children; // Children nodes</w:t>
      </w:r>
    </w:p>
    <w:p w14:paraId="03A6F180" w14:textId="77777777" w:rsidR="00074F5C" w:rsidRPr="00302A80" w:rsidRDefault="00074F5C" w:rsidP="00074F5C">
      <w:pPr>
        <w:ind w:left="720" w:right="432"/>
        <w:rPr>
          <w:rFonts w:cs="Courier New"/>
        </w:rPr>
      </w:pPr>
      <w:r w:rsidRPr="00302A80">
        <w:rPr>
          <w:rFonts w:cs="Courier New"/>
        </w:rPr>
        <w:t xml:space="preserve">    bool </w:t>
      </w:r>
      <w:proofErr w:type="spellStart"/>
      <w:r w:rsidRPr="00302A80">
        <w:rPr>
          <w:rFonts w:cs="Courier New"/>
        </w:rPr>
        <w:t>isEndOfWord</w:t>
      </w:r>
      <w:proofErr w:type="spellEnd"/>
      <w:r w:rsidRPr="00302A80">
        <w:rPr>
          <w:rFonts w:cs="Courier New"/>
        </w:rPr>
        <w:t>; // Marks end of a word</w:t>
      </w:r>
    </w:p>
    <w:p w14:paraId="368B7891"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proofErr w:type="gramEnd"/>
      <w:r w:rsidRPr="00302A80">
        <w:rPr>
          <w:rFonts w:cs="Courier New"/>
        </w:rPr>
        <w:t>unordered_map</w:t>
      </w:r>
      <w:proofErr w:type="spellEnd"/>
      <w:r w:rsidRPr="00302A80">
        <w:rPr>
          <w:rFonts w:cs="Courier New"/>
        </w:rPr>
        <w:t>&lt;</w:t>
      </w:r>
      <w:proofErr w:type="gramStart"/>
      <w:r w:rsidRPr="00302A80">
        <w:rPr>
          <w:rFonts w:cs="Courier New"/>
        </w:rPr>
        <w:t>std::</w:t>
      </w:r>
      <w:proofErr w:type="gramEnd"/>
      <w:r w:rsidRPr="00302A80">
        <w:rPr>
          <w:rFonts w:cs="Courier New"/>
        </w:rPr>
        <w:t xml:space="preserve">string, </w:t>
      </w:r>
      <w:proofErr w:type="gramStart"/>
      <w:r w:rsidRPr="00302A80">
        <w:rPr>
          <w:rFonts w:cs="Courier New"/>
        </w:rPr>
        <w:t>std::</w:t>
      </w:r>
      <w:proofErr w:type="gramEnd"/>
      <w:r w:rsidRPr="00302A80">
        <w:rPr>
          <w:rFonts w:cs="Courier New"/>
        </w:rPr>
        <w:t>string&gt; translations; // Language code -&gt; translation</w:t>
      </w:r>
    </w:p>
    <w:p w14:paraId="1F9D2DF1" w14:textId="77777777" w:rsidR="00074F5C" w:rsidRPr="00302A80" w:rsidRDefault="00074F5C" w:rsidP="00074F5C">
      <w:pPr>
        <w:ind w:left="720" w:right="432"/>
        <w:rPr>
          <w:rFonts w:cs="Courier New"/>
        </w:rPr>
      </w:pPr>
    </w:p>
    <w:p w14:paraId="6BF8332A" w14:textId="77777777" w:rsidR="00074F5C" w:rsidRPr="00302A80" w:rsidRDefault="00074F5C" w:rsidP="00074F5C">
      <w:pPr>
        <w:ind w:left="720" w:right="432"/>
        <w:rPr>
          <w:rFonts w:cs="Courier New"/>
        </w:rPr>
      </w:pPr>
      <w:r w:rsidRPr="00302A80">
        <w:rPr>
          <w:rFonts w:cs="Courier New"/>
        </w:rPr>
        <w:t xml:space="preserve">    </w:t>
      </w:r>
      <w:proofErr w:type="spellStart"/>
      <w:proofErr w:type="gramStart"/>
      <w:r w:rsidRPr="00302A80">
        <w:rPr>
          <w:rFonts w:cs="Courier New"/>
        </w:rPr>
        <w:t>TrieNode</w:t>
      </w:r>
      <w:proofErr w:type="spellEnd"/>
      <w:r w:rsidRPr="00302A80">
        <w:rPr>
          <w:rFonts w:cs="Courier New"/>
        </w:rPr>
        <w:t>() :</w:t>
      </w:r>
      <w:proofErr w:type="gramEnd"/>
      <w:r w:rsidRPr="00302A80">
        <w:rPr>
          <w:rFonts w:cs="Courier New"/>
        </w:rPr>
        <w:t xml:space="preserve"> </w:t>
      </w:r>
      <w:proofErr w:type="spellStart"/>
      <w:r w:rsidRPr="00302A80">
        <w:rPr>
          <w:rFonts w:cs="Courier New"/>
        </w:rPr>
        <w:t>isEndOfWord</w:t>
      </w:r>
      <w:proofErr w:type="spellEnd"/>
      <w:r w:rsidRPr="00302A80">
        <w:rPr>
          <w:rFonts w:cs="Courier New"/>
        </w:rPr>
        <w:t>(false) {}</w:t>
      </w:r>
    </w:p>
    <w:p w14:paraId="2BCFD070" w14:textId="77777777" w:rsidR="00074F5C" w:rsidRPr="00302A80" w:rsidRDefault="00074F5C" w:rsidP="00074F5C">
      <w:pPr>
        <w:ind w:left="720" w:right="432"/>
        <w:rPr>
          <w:rFonts w:cs="Courier New"/>
        </w:rPr>
      </w:pPr>
      <w:r w:rsidRPr="00302A80">
        <w:rPr>
          <w:rFonts w:cs="Courier New"/>
        </w:rPr>
        <w:t xml:space="preserve">    ~</w:t>
      </w:r>
      <w:proofErr w:type="spellStart"/>
      <w:proofErr w:type="gramStart"/>
      <w:r w:rsidRPr="00302A80">
        <w:rPr>
          <w:rFonts w:cs="Courier New"/>
        </w:rPr>
        <w:t>TrieNode</w:t>
      </w:r>
      <w:proofErr w:type="spellEnd"/>
      <w:r w:rsidRPr="00302A80">
        <w:rPr>
          <w:rFonts w:cs="Courier New"/>
        </w:rPr>
        <w:t>(</w:t>
      </w:r>
      <w:proofErr w:type="gramEnd"/>
      <w:r w:rsidRPr="00302A80">
        <w:rPr>
          <w:rFonts w:cs="Courier New"/>
        </w:rPr>
        <w:t>) {</w:t>
      </w:r>
    </w:p>
    <w:p w14:paraId="5E7C2E07" w14:textId="77777777" w:rsidR="00074F5C" w:rsidRPr="00302A80" w:rsidRDefault="00074F5C" w:rsidP="00074F5C">
      <w:pPr>
        <w:ind w:left="720" w:right="432"/>
        <w:rPr>
          <w:rFonts w:cs="Courier New"/>
        </w:rPr>
      </w:pPr>
      <w:r w:rsidRPr="00302A80">
        <w:rPr>
          <w:rFonts w:cs="Courier New"/>
        </w:rPr>
        <w:t xml:space="preserve">        for (auto&amp; </w:t>
      </w:r>
      <w:proofErr w:type="gramStart"/>
      <w:r w:rsidRPr="00302A80">
        <w:rPr>
          <w:rFonts w:cs="Courier New"/>
        </w:rPr>
        <w:t>child :</w:t>
      </w:r>
      <w:proofErr w:type="gramEnd"/>
      <w:r w:rsidRPr="00302A80">
        <w:rPr>
          <w:rFonts w:cs="Courier New"/>
        </w:rPr>
        <w:t xml:space="preserve"> children) {</w:t>
      </w:r>
    </w:p>
    <w:p w14:paraId="5CFEBE79" w14:textId="77777777" w:rsidR="00074F5C" w:rsidRPr="00302A80" w:rsidRDefault="00074F5C" w:rsidP="00074F5C">
      <w:pPr>
        <w:ind w:left="720" w:right="432"/>
        <w:rPr>
          <w:rFonts w:cs="Courier New"/>
        </w:rPr>
      </w:pPr>
      <w:r w:rsidRPr="00302A80">
        <w:rPr>
          <w:rFonts w:cs="Courier New"/>
        </w:rPr>
        <w:t xml:space="preserve">            delete </w:t>
      </w:r>
      <w:proofErr w:type="spellStart"/>
      <w:proofErr w:type="gramStart"/>
      <w:r w:rsidRPr="00302A80">
        <w:rPr>
          <w:rFonts w:cs="Courier New"/>
        </w:rPr>
        <w:t>child.second</w:t>
      </w:r>
      <w:proofErr w:type="spellEnd"/>
      <w:proofErr w:type="gramEnd"/>
      <w:r w:rsidRPr="00302A80">
        <w:rPr>
          <w:rFonts w:cs="Courier New"/>
        </w:rPr>
        <w:t>;</w:t>
      </w:r>
    </w:p>
    <w:p w14:paraId="33DE126E" w14:textId="77777777" w:rsidR="00074F5C" w:rsidRPr="00302A80" w:rsidRDefault="00074F5C" w:rsidP="00074F5C">
      <w:pPr>
        <w:ind w:left="720" w:right="432"/>
        <w:rPr>
          <w:rFonts w:cs="Courier New"/>
        </w:rPr>
      </w:pPr>
      <w:r w:rsidRPr="00302A80">
        <w:rPr>
          <w:rFonts w:cs="Courier New"/>
        </w:rPr>
        <w:t xml:space="preserve">        }</w:t>
      </w:r>
    </w:p>
    <w:p w14:paraId="6975E412" w14:textId="77777777" w:rsidR="00074F5C" w:rsidRPr="00302A80" w:rsidRDefault="00074F5C" w:rsidP="00074F5C">
      <w:pPr>
        <w:ind w:left="720" w:right="432"/>
        <w:rPr>
          <w:rFonts w:cs="Courier New"/>
        </w:rPr>
      </w:pPr>
      <w:r w:rsidRPr="00302A80">
        <w:rPr>
          <w:rFonts w:cs="Courier New"/>
        </w:rPr>
        <w:t xml:space="preserve">    }</w:t>
      </w:r>
    </w:p>
    <w:p w14:paraId="6ABB65C5" w14:textId="77777777" w:rsidR="00074F5C" w:rsidRPr="00302A80" w:rsidRDefault="00074F5C" w:rsidP="00074F5C">
      <w:pPr>
        <w:ind w:left="720" w:right="432"/>
        <w:rPr>
          <w:rFonts w:cs="Courier New"/>
        </w:rPr>
      </w:pPr>
      <w:r w:rsidRPr="00302A80">
        <w:rPr>
          <w:rFonts w:cs="Courier New"/>
        </w:rPr>
        <w:t>};</w:t>
      </w:r>
    </w:p>
    <w:p w14:paraId="323C319A" w14:textId="77777777" w:rsidR="00074F5C" w:rsidRPr="00302A80" w:rsidRDefault="00074F5C" w:rsidP="00074F5C">
      <w:pPr>
        <w:ind w:left="720" w:right="432"/>
        <w:rPr>
          <w:rFonts w:cs="Courier New"/>
        </w:rPr>
      </w:pPr>
    </w:p>
    <w:p w14:paraId="4A479E29" w14:textId="77777777" w:rsidR="00074F5C" w:rsidRPr="00302A80" w:rsidRDefault="00074F5C" w:rsidP="00074F5C">
      <w:pPr>
        <w:ind w:left="720" w:right="432"/>
        <w:rPr>
          <w:rFonts w:cs="Courier New"/>
        </w:rPr>
      </w:pPr>
      <w:r w:rsidRPr="00302A80">
        <w:rPr>
          <w:rFonts w:cs="Courier New"/>
        </w:rPr>
        <w:t>// Trie class for the multilingual dictionary</w:t>
      </w:r>
    </w:p>
    <w:p w14:paraId="388B7418" w14:textId="77777777" w:rsidR="00074F5C" w:rsidRPr="00302A80" w:rsidRDefault="00074F5C" w:rsidP="00074F5C">
      <w:pPr>
        <w:ind w:left="720" w:right="432"/>
        <w:rPr>
          <w:rFonts w:cs="Courier New"/>
        </w:rPr>
      </w:pPr>
      <w:r w:rsidRPr="00302A80">
        <w:rPr>
          <w:rFonts w:cs="Courier New"/>
        </w:rPr>
        <w:lastRenderedPageBreak/>
        <w:t xml:space="preserve">class </w:t>
      </w:r>
      <w:proofErr w:type="spellStart"/>
      <w:r w:rsidRPr="00302A80">
        <w:rPr>
          <w:rFonts w:cs="Courier New"/>
        </w:rPr>
        <w:t>MultilingualDictionary</w:t>
      </w:r>
      <w:proofErr w:type="spellEnd"/>
      <w:r w:rsidRPr="00302A80">
        <w:rPr>
          <w:rFonts w:cs="Courier New"/>
        </w:rPr>
        <w:t xml:space="preserve"> {</w:t>
      </w:r>
    </w:p>
    <w:p w14:paraId="58F19775" w14:textId="77777777" w:rsidR="00074F5C" w:rsidRPr="00302A80" w:rsidRDefault="00074F5C" w:rsidP="00074F5C">
      <w:pPr>
        <w:ind w:left="720" w:right="432"/>
        <w:rPr>
          <w:rFonts w:cs="Courier New"/>
        </w:rPr>
      </w:pPr>
      <w:r w:rsidRPr="00302A80">
        <w:rPr>
          <w:rFonts w:cs="Courier New"/>
        </w:rPr>
        <w:t>private:</w:t>
      </w:r>
    </w:p>
    <w:p w14:paraId="474C3C12" w14:textId="77777777" w:rsidR="00074F5C" w:rsidRPr="00302A80" w:rsidRDefault="00074F5C" w:rsidP="00074F5C">
      <w:pPr>
        <w:ind w:left="720" w:right="432"/>
        <w:rPr>
          <w:rFonts w:cs="Courier New"/>
        </w:rPr>
      </w:pPr>
      <w:r w:rsidRPr="00302A80">
        <w:rPr>
          <w:rFonts w:cs="Courier New"/>
        </w:rPr>
        <w:t xml:space="preserve">    </w:t>
      </w:r>
      <w:proofErr w:type="spellStart"/>
      <w:r w:rsidRPr="00302A80">
        <w:rPr>
          <w:rFonts w:cs="Courier New"/>
        </w:rPr>
        <w:t>TrieNode</w:t>
      </w:r>
      <w:proofErr w:type="spellEnd"/>
      <w:r w:rsidRPr="00302A80">
        <w:rPr>
          <w:rFonts w:cs="Courier New"/>
        </w:rPr>
        <w:t>* root;</w:t>
      </w:r>
    </w:p>
    <w:p w14:paraId="52A94CD7" w14:textId="77777777" w:rsidR="00074F5C" w:rsidRPr="00302A80" w:rsidRDefault="00074F5C" w:rsidP="00074F5C">
      <w:pPr>
        <w:ind w:left="720" w:right="432"/>
        <w:rPr>
          <w:rFonts w:cs="Courier New"/>
        </w:rPr>
      </w:pPr>
    </w:p>
    <w:p w14:paraId="43F5A6D4" w14:textId="77777777" w:rsidR="00074F5C" w:rsidRPr="00302A80" w:rsidRDefault="00074F5C" w:rsidP="00074F5C">
      <w:pPr>
        <w:ind w:left="720" w:right="432"/>
        <w:rPr>
          <w:rFonts w:cs="Courier New"/>
        </w:rPr>
      </w:pPr>
      <w:r w:rsidRPr="00302A80">
        <w:rPr>
          <w:rFonts w:cs="Courier New"/>
        </w:rPr>
        <w:t xml:space="preserve">    // Helper function to collect all words with a given prefix</w:t>
      </w:r>
    </w:p>
    <w:p w14:paraId="420DDADF" w14:textId="77777777" w:rsidR="00074F5C" w:rsidRPr="00302A80" w:rsidRDefault="00074F5C" w:rsidP="00074F5C">
      <w:pPr>
        <w:ind w:left="720" w:right="432"/>
        <w:rPr>
          <w:rFonts w:cs="Courier New"/>
        </w:rPr>
      </w:pPr>
      <w:r w:rsidRPr="00302A80">
        <w:rPr>
          <w:rFonts w:cs="Courier New"/>
        </w:rPr>
        <w:t xml:space="preserve">    void </w:t>
      </w:r>
      <w:proofErr w:type="spellStart"/>
      <w:proofErr w:type="gramStart"/>
      <w:r w:rsidRPr="00302A80">
        <w:rPr>
          <w:rFonts w:cs="Courier New"/>
        </w:rPr>
        <w:t>collectWords</w:t>
      </w:r>
      <w:proofErr w:type="spellEnd"/>
      <w:r w:rsidRPr="00302A80">
        <w:rPr>
          <w:rFonts w:cs="Courier New"/>
        </w:rPr>
        <w:t>(</w:t>
      </w:r>
      <w:proofErr w:type="spellStart"/>
      <w:proofErr w:type="gramEnd"/>
      <w:r w:rsidRPr="00302A80">
        <w:rPr>
          <w:rFonts w:cs="Courier New"/>
        </w:rPr>
        <w:t>TrieNode</w:t>
      </w:r>
      <w:proofErr w:type="spellEnd"/>
      <w:r w:rsidRPr="00302A80">
        <w:rPr>
          <w:rFonts w:cs="Courier New"/>
        </w:rPr>
        <w:t xml:space="preserve">* node, </w:t>
      </w:r>
      <w:proofErr w:type="gramStart"/>
      <w:r w:rsidRPr="00302A80">
        <w:rPr>
          <w:rFonts w:cs="Courier New"/>
        </w:rPr>
        <w:t>std::</w:t>
      </w:r>
      <w:proofErr w:type="gramEnd"/>
      <w:r w:rsidRPr="00302A80">
        <w:rPr>
          <w:rFonts w:cs="Courier New"/>
        </w:rPr>
        <w:t xml:space="preserve">string prefix, </w:t>
      </w:r>
      <w:proofErr w:type="gramStart"/>
      <w:r w:rsidRPr="00302A80">
        <w:rPr>
          <w:rFonts w:cs="Courier New"/>
        </w:rPr>
        <w:t>std::</w:t>
      </w:r>
      <w:proofErr w:type="gramEnd"/>
      <w:r w:rsidRPr="00302A80">
        <w:rPr>
          <w:rFonts w:cs="Courier New"/>
        </w:rPr>
        <w:t>vector&lt;</w:t>
      </w:r>
      <w:proofErr w:type="gramStart"/>
      <w:r w:rsidRPr="00302A80">
        <w:rPr>
          <w:rFonts w:cs="Courier New"/>
        </w:rPr>
        <w:t>std::</w:t>
      </w:r>
      <w:proofErr w:type="gramEnd"/>
      <w:r w:rsidRPr="00302A80">
        <w:rPr>
          <w:rFonts w:cs="Courier New"/>
        </w:rPr>
        <w:t>pair&lt;</w:t>
      </w:r>
      <w:proofErr w:type="gramStart"/>
      <w:r w:rsidRPr="00302A80">
        <w:rPr>
          <w:rFonts w:cs="Courier New"/>
        </w:rPr>
        <w:t>std::</w:t>
      </w:r>
      <w:proofErr w:type="gramEnd"/>
      <w:r w:rsidRPr="00302A80">
        <w:rPr>
          <w:rFonts w:cs="Courier New"/>
        </w:rPr>
        <w:t xml:space="preserve">string, </w:t>
      </w:r>
      <w:proofErr w:type="gramStart"/>
      <w:r w:rsidRPr="00302A80">
        <w:rPr>
          <w:rFonts w:cs="Courier New"/>
        </w:rPr>
        <w:t>std::</w:t>
      </w:r>
      <w:proofErr w:type="spellStart"/>
      <w:proofErr w:type="gramEnd"/>
      <w:r w:rsidRPr="00302A80">
        <w:rPr>
          <w:rFonts w:cs="Courier New"/>
        </w:rPr>
        <w:t>unordered_map</w:t>
      </w:r>
      <w:proofErr w:type="spellEnd"/>
      <w:r w:rsidRPr="00302A80">
        <w:rPr>
          <w:rFonts w:cs="Courier New"/>
        </w:rPr>
        <w:t>&lt;</w:t>
      </w:r>
      <w:proofErr w:type="gramStart"/>
      <w:r w:rsidRPr="00302A80">
        <w:rPr>
          <w:rFonts w:cs="Courier New"/>
        </w:rPr>
        <w:t>std::</w:t>
      </w:r>
      <w:proofErr w:type="gramEnd"/>
      <w:r w:rsidRPr="00302A80">
        <w:rPr>
          <w:rFonts w:cs="Courier New"/>
        </w:rPr>
        <w:t xml:space="preserve">string, </w:t>
      </w:r>
      <w:proofErr w:type="gramStart"/>
      <w:r w:rsidRPr="00302A80">
        <w:rPr>
          <w:rFonts w:cs="Courier New"/>
        </w:rPr>
        <w:t>std::</w:t>
      </w:r>
      <w:proofErr w:type="gramEnd"/>
      <w:r w:rsidRPr="00302A80">
        <w:rPr>
          <w:rFonts w:cs="Courier New"/>
        </w:rPr>
        <w:t>string&gt;&gt;&gt;&amp; results) {</w:t>
      </w:r>
    </w:p>
    <w:p w14:paraId="28927E45" w14:textId="77777777" w:rsidR="00074F5C" w:rsidRPr="00302A80" w:rsidRDefault="00074F5C" w:rsidP="00074F5C">
      <w:pPr>
        <w:ind w:left="720" w:right="432"/>
        <w:rPr>
          <w:rFonts w:cs="Courier New"/>
        </w:rPr>
      </w:pPr>
      <w:r w:rsidRPr="00302A80">
        <w:rPr>
          <w:rFonts w:cs="Courier New"/>
        </w:rPr>
        <w:t xml:space="preserve">        if (node-&gt;</w:t>
      </w:r>
      <w:proofErr w:type="spellStart"/>
      <w:r w:rsidRPr="00302A80">
        <w:rPr>
          <w:rFonts w:cs="Courier New"/>
        </w:rPr>
        <w:t>isEndOfWord</w:t>
      </w:r>
      <w:proofErr w:type="spellEnd"/>
      <w:r w:rsidRPr="00302A80">
        <w:rPr>
          <w:rFonts w:cs="Courier New"/>
        </w:rPr>
        <w:t>) {</w:t>
      </w:r>
    </w:p>
    <w:p w14:paraId="1702EE11" w14:textId="77777777" w:rsidR="00074F5C" w:rsidRPr="00302A80" w:rsidRDefault="00074F5C" w:rsidP="00074F5C">
      <w:pPr>
        <w:ind w:left="720" w:right="432"/>
        <w:rPr>
          <w:rFonts w:cs="Courier New"/>
        </w:rPr>
      </w:pPr>
      <w:r w:rsidRPr="00302A80">
        <w:rPr>
          <w:rFonts w:cs="Courier New"/>
        </w:rPr>
        <w:t xml:space="preserve">            </w:t>
      </w:r>
      <w:proofErr w:type="spellStart"/>
      <w:proofErr w:type="gramStart"/>
      <w:r w:rsidRPr="00302A80">
        <w:rPr>
          <w:rFonts w:cs="Courier New"/>
        </w:rPr>
        <w:t>results.push</w:t>
      </w:r>
      <w:proofErr w:type="gramEnd"/>
      <w:r w:rsidRPr="00302A80">
        <w:rPr>
          <w:rFonts w:cs="Courier New"/>
        </w:rPr>
        <w:t>_</w:t>
      </w:r>
      <w:proofErr w:type="gramStart"/>
      <w:r w:rsidRPr="00302A80">
        <w:rPr>
          <w:rFonts w:cs="Courier New"/>
        </w:rPr>
        <w:t>back</w:t>
      </w:r>
      <w:proofErr w:type="spellEnd"/>
      <w:r w:rsidRPr="00302A80">
        <w:rPr>
          <w:rFonts w:cs="Courier New"/>
        </w:rPr>
        <w:t>(</w:t>
      </w:r>
      <w:proofErr w:type="gramEnd"/>
      <w:r w:rsidRPr="00302A80">
        <w:rPr>
          <w:rFonts w:cs="Courier New"/>
        </w:rPr>
        <w:t>{prefix, node-&gt;translations});</w:t>
      </w:r>
    </w:p>
    <w:p w14:paraId="6673C336" w14:textId="77777777" w:rsidR="00074F5C" w:rsidRPr="00302A80" w:rsidRDefault="00074F5C" w:rsidP="00074F5C">
      <w:pPr>
        <w:ind w:left="720" w:right="432"/>
        <w:rPr>
          <w:rFonts w:cs="Courier New"/>
        </w:rPr>
      </w:pPr>
      <w:r w:rsidRPr="00302A80">
        <w:rPr>
          <w:rFonts w:cs="Courier New"/>
        </w:rPr>
        <w:t xml:space="preserve">        }</w:t>
      </w:r>
    </w:p>
    <w:p w14:paraId="0214E1F0" w14:textId="77777777" w:rsidR="00074F5C" w:rsidRPr="00302A80" w:rsidRDefault="00074F5C" w:rsidP="00074F5C">
      <w:pPr>
        <w:ind w:left="720" w:right="432"/>
        <w:rPr>
          <w:rFonts w:cs="Courier New"/>
        </w:rPr>
      </w:pPr>
      <w:r w:rsidRPr="00302A80">
        <w:rPr>
          <w:rFonts w:cs="Courier New"/>
        </w:rPr>
        <w:t xml:space="preserve">        for (auto&amp; </w:t>
      </w:r>
      <w:proofErr w:type="gramStart"/>
      <w:r w:rsidRPr="00302A80">
        <w:rPr>
          <w:rFonts w:cs="Courier New"/>
        </w:rPr>
        <w:t>child :</w:t>
      </w:r>
      <w:proofErr w:type="gramEnd"/>
      <w:r w:rsidRPr="00302A80">
        <w:rPr>
          <w:rFonts w:cs="Courier New"/>
        </w:rPr>
        <w:t xml:space="preserve"> node-&gt;children) {</w:t>
      </w:r>
    </w:p>
    <w:p w14:paraId="762C5634" w14:textId="77777777" w:rsidR="00074F5C" w:rsidRPr="00302A80" w:rsidRDefault="00074F5C" w:rsidP="00074F5C">
      <w:pPr>
        <w:ind w:left="720" w:right="432"/>
        <w:rPr>
          <w:rFonts w:cs="Courier New"/>
        </w:rPr>
      </w:pPr>
      <w:r w:rsidRPr="00302A80">
        <w:rPr>
          <w:rFonts w:cs="Courier New"/>
        </w:rPr>
        <w:t xml:space="preserve">            </w:t>
      </w:r>
      <w:proofErr w:type="spellStart"/>
      <w:proofErr w:type="gramStart"/>
      <w:r w:rsidRPr="00302A80">
        <w:rPr>
          <w:rFonts w:cs="Courier New"/>
        </w:rPr>
        <w:t>collectWords</w:t>
      </w:r>
      <w:proofErr w:type="spellEnd"/>
      <w:r w:rsidRPr="00302A80">
        <w:rPr>
          <w:rFonts w:cs="Courier New"/>
        </w:rPr>
        <w:t>(</w:t>
      </w:r>
      <w:proofErr w:type="spellStart"/>
      <w:r w:rsidRPr="00302A80">
        <w:rPr>
          <w:rFonts w:cs="Courier New"/>
        </w:rPr>
        <w:t>child.second</w:t>
      </w:r>
      <w:proofErr w:type="spellEnd"/>
      <w:proofErr w:type="gramEnd"/>
      <w:r w:rsidRPr="00302A80">
        <w:rPr>
          <w:rFonts w:cs="Courier New"/>
        </w:rPr>
        <w:t xml:space="preserve">, prefix + </w:t>
      </w:r>
      <w:proofErr w:type="spellStart"/>
      <w:proofErr w:type="gramStart"/>
      <w:r w:rsidRPr="00302A80">
        <w:rPr>
          <w:rFonts w:cs="Courier New"/>
        </w:rPr>
        <w:t>child.first</w:t>
      </w:r>
      <w:proofErr w:type="spellEnd"/>
      <w:proofErr w:type="gramEnd"/>
      <w:r w:rsidRPr="00302A80">
        <w:rPr>
          <w:rFonts w:cs="Courier New"/>
        </w:rPr>
        <w:t>, results);</w:t>
      </w:r>
    </w:p>
    <w:p w14:paraId="1DF3F491" w14:textId="77777777" w:rsidR="00074F5C" w:rsidRPr="00302A80" w:rsidRDefault="00074F5C" w:rsidP="00074F5C">
      <w:pPr>
        <w:ind w:left="720" w:right="432"/>
        <w:rPr>
          <w:rFonts w:cs="Courier New"/>
        </w:rPr>
      </w:pPr>
      <w:r w:rsidRPr="00302A80">
        <w:rPr>
          <w:rFonts w:cs="Courier New"/>
        </w:rPr>
        <w:t xml:space="preserve">        }</w:t>
      </w:r>
    </w:p>
    <w:p w14:paraId="42238AF9" w14:textId="51074FF1" w:rsidR="00074F5C" w:rsidRPr="00302A80" w:rsidRDefault="00074F5C" w:rsidP="00302A80">
      <w:pPr>
        <w:ind w:left="720" w:right="432"/>
        <w:rPr>
          <w:rFonts w:cs="Courier New"/>
        </w:rPr>
      </w:pPr>
      <w:r w:rsidRPr="00302A80">
        <w:rPr>
          <w:rFonts w:cs="Courier New"/>
        </w:rPr>
        <w:t xml:space="preserve">    }</w:t>
      </w:r>
    </w:p>
    <w:p w14:paraId="68974DF1" w14:textId="77777777" w:rsidR="00074F5C" w:rsidRPr="00302A80" w:rsidRDefault="00074F5C" w:rsidP="00074F5C">
      <w:pPr>
        <w:ind w:left="720" w:right="432"/>
        <w:rPr>
          <w:rFonts w:cs="Courier New"/>
        </w:rPr>
      </w:pPr>
      <w:r w:rsidRPr="00302A80">
        <w:rPr>
          <w:rFonts w:cs="Courier New"/>
        </w:rPr>
        <w:t xml:space="preserve">    // Helper function to convert string to lowercase</w:t>
      </w:r>
    </w:p>
    <w:p w14:paraId="0F960E70"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gramEnd"/>
      <w:r w:rsidRPr="00302A80">
        <w:rPr>
          <w:rFonts w:cs="Courier New"/>
        </w:rPr>
        <w:t xml:space="preserve">string </w:t>
      </w:r>
      <w:proofErr w:type="spellStart"/>
      <w:proofErr w:type="gramStart"/>
      <w:r w:rsidRPr="00302A80">
        <w:rPr>
          <w:rFonts w:cs="Courier New"/>
        </w:rPr>
        <w:t>toLower</w:t>
      </w:r>
      <w:proofErr w:type="spellEnd"/>
      <w:r w:rsidRPr="00302A80">
        <w:rPr>
          <w:rFonts w:cs="Courier New"/>
        </w:rPr>
        <w:t>(</w:t>
      </w:r>
      <w:proofErr w:type="gramEnd"/>
      <w:r w:rsidRPr="00302A80">
        <w:rPr>
          <w:rFonts w:cs="Courier New"/>
        </w:rPr>
        <w:t xml:space="preserve">const </w:t>
      </w:r>
      <w:proofErr w:type="gramStart"/>
      <w:r w:rsidRPr="00302A80">
        <w:rPr>
          <w:rFonts w:cs="Courier New"/>
        </w:rPr>
        <w:t>std::</w:t>
      </w:r>
      <w:proofErr w:type="gramEnd"/>
      <w:r w:rsidRPr="00302A80">
        <w:rPr>
          <w:rFonts w:cs="Courier New"/>
        </w:rPr>
        <w:t>string&amp; str) {</w:t>
      </w:r>
    </w:p>
    <w:p w14:paraId="0AB4AA25"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gramEnd"/>
      <w:r w:rsidRPr="00302A80">
        <w:rPr>
          <w:rFonts w:cs="Courier New"/>
        </w:rPr>
        <w:t>string result = str;</w:t>
      </w:r>
    </w:p>
    <w:p w14:paraId="4FEFFD8B"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gramEnd"/>
      <w:r w:rsidRPr="00302A80">
        <w:rPr>
          <w:rFonts w:cs="Courier New"/>
        </w:rPr>
        <w:t>transform(</w:t>
      </w:r>
      <w:proofErr w:type="spellStart"/>
      <w:proofErr w:type="gramStart"/>
      <w:r w:rsidRPr="00302A80">
        <w:rPr>
          <w:rFonts w:cs="Courier New"/>
        </w:rPr>
        <w:t>result.begin</w:t>
      </w:r>
      <w:proofErr w:type="spellEnd"/>
      <w:proofErr w:type="gramEnd"/>
      <w:r w:rsidRPr="00302A80">
        <w:rPr>
          <w:rFonts w:cs="Courier New"/>
        </w:rPr>
        <w:t xml:space="preserve">(), </w:t>
      </w:r>
      <w:proofErr w:type="spellStart"/>
      <w:proofErr w:type="gramStart"/>
      <w:r w:rsidRPr="00302A80">
        <w:rPr>
          <w:rFonts w:cs="Courier New"/>
        </w:rPr>
        <w:t>result.end</w:t>
      </w:r>
      <w:proofErr w:type="spellEnd"/>
      <w:r w:rsidRPr="00302A80">
        <w:rPr>
          <w:rFonts w:cs="Courier New"/>
        </w:rPr>
        <w:t>(</w:t>
      </w:r>
      <w:proofErr w:type="gramEnd"/>
      <w:r w:rsidRPr="00302A80">
        <w:rPr>
          <w:rFonts w:cs="Courier New"/>
        </w:rPr>
        <w:t xml:space="preserve">), </w:t>
      </w:r>
      <w:proofErr w:type="spellStart"/>
      <w:proofErr w:type="gramStart"/>
      <w:r w:rsidRPr="00302A80">
        <w:rPr>
          <w:rFonts w:cs="Courier New"/>
        </w:rPr>
        <w:t>result.begin</w:t>
      </w:r>
      <w:proofErr w:type="spellEnd"/>
      <w:proofErr w:type="gramEnd"/>
      <w:r w:rsidRPr="00302A80">
        <w:rPr>
          <w:rFonts w:cs="Courier New"/>
        </w:rPr>
        <w:t xml:space="preserve">(), </w:t>
      </w:r>
      <w:proofErr w:type="gramStart"/>
      <w:r w:rsidRPr="00302A80">
        <w:rPr>
          <w:rFonts w:cs="Courier New"/>
        </w:rPr>
        <w:t>[](</w:t>
      </w:r>
      <w:proofErr w:type="gramEnd"/>
      <w:r w:rsidRPr="00302A80">
        <w:rPr>
          <w:rFonts w:cs="Courier New"/>
        </w:rPr>
        <w:t xml:space="preserve">unsigned char c) </w:t>
      </w:r>
      <w:proofErr w:type="gramStart"/>
      <w:r w:rsidRPr="00302A80">
        <w:rPr>
          <w:rFonts w:cs="Courier New"/>
        </w:rPr>
        <w:t>{ return</w:t>
      </w:r>
      <w:proofErr w:type="gramEnd"/>
      <w:r w:rsidRPr="00302A80">
        <w:rPr>
          <w:rFonts w:cs="Courier New"/>
        </w:rPr>
        <w:t xml:space="preserve"> </w:t>
      </w:r>
      <w:proofErr w:type="gramStart"/>
      <w:r w:rsidRPr="00302A80">
        <w:rPr>
          <w:rFonts w:cs="Courier New"/>
        </w:rPr>
        <w:t>std::</w:t>
      </w:r>
      <w:proofErr w:type="spellStart"/>
      <w:proofErr w:type="gramEnd"/>
      <w:r w:rsidRPr="00302A80">
        <w:rPr>
          <w:rFonts w:cs="Courier New"/>
        </w:rPr>
        <w:t>tolower</w:t>
      </w:r>
      <w:proofErr w:type="spellEnd"/>
      <w:r w:rsidRPr="00302A80">
        <w:rPr>
          <w:rFonts w:cs="Courier New"/>
        </w:rPr>
        <w:t>(c)</w:t>
      </w:r>
      <w:proofErr w:type="gramStart"/>
      <w:r w:rsidRPr="00302A80">
        <w:rPr>
          <w:rFonts w:cs="Courier New"/>
        </w:rPr>
        <w:t>; }</w:t>
      </w:r>
      <w:proofErr w:type="gramEnd"/>
      <w:r w:rsidRPr="00302A80">
        <w:rPr>
          <w:rFonts w:cs="Courier New"/>
        </w:rPr>
        <w:t>);</w:t>
      </w:r>
    </w:p>
    <w:p w14:paraId="44DEAEDD" w14:textId="77777777" w:rsidR="00074F5C" w:rsidRPr="00302A80" w:rsidRDefault="00074F5C" w:rsidP="00074F5C">
      <w:pPr>
        <w:ind w:left="720" w:right="432"/>
        <w:rPr>
          <w:rFonts w:cs="Courier New"/>
        </w:rPr>
      </w:pPr>
      <w:r w:rsidRPr="00302A80">
        <w:rPr>
          <w:rFonts w:cs="Courier New"/>
        </w:rPr>
        <w:t xml:space="preserve">        return result;</w:t>
      </w:r>
    </w:p>
    <w:p w14:paraId="2DE7274F" w14:textId="77777777" w:rsidR="00074F5C" w:rsidRPr="00302A80" w:rsidRDefault="00074F5C" w:rsidP="00074F5C">
      <w:pPr>
        <w:ind w:left="720" w:right="432"/>
        <w:rPr>
          <w:rFonts w:cs="Courier New"/>
        </w:rPr>
      </w:pPr>
      <w:r w:rsidRPr="00302A80">
        <w:rPr>
          <w:rFonts w:cs="Courier New"/>
        </w:rPr>
        <w:t xml:space="preserve">    }</w:t>
      </w:r>
    </w:p>
    <w:p w14:paraId="17DBBF11" w14:textId="77777777" w:rsidR="00074F5C" w:rsidRPr="00302A80" w:rsidRDefault="00074F5C" w:rsidP="00074F5C">
      <w:pPr>
        <w:ind w:left="720" w:right="432"/>
        <w:rPr>
          <w:rFonts w:cs="Courier New"/>
        </w:rPr>
      </w:pPr>
    </w:p>
    <w:p w14:paraId="643DBFF2" w14:textId="77777777" w:rsidR="00074F5C" w:rsidRPr="00302A80" w:rsidRDefault="00074F5C" w:rsidP="00074F5C">
      <w:pPr>
        <w:ind w:left="720" w:right="432"/>
        <w:rPr>
          <w:rFonts w:cs="Courier New"/>
        </w:rPr>
      </w:pPr>
      <w:r w:rsidRPr="00302A80">
        <w:rPr>
          <w:rFonts w:cs="Courier New"/>
        </w:rPr>
        <w:t>public:</w:t>
      </w:r>
    </w:p>
    <w:p w14:paraId="2FF99FC6" w14:textId="77777777" w:rsidR="00074F5C" w:rsidRPr="00302A80" w:rsidRDefault="00074F5C" w:rsidP="00074F5C">
      <w:pPr>
        <w:ind w:left="720" w:right="432"/>
        <w:rPr>
          <w:rFonts w:cs="Courier New"/>
        </w:rPr>
      </w:pPr>
      <w:r w:rsidRPr="00302A80">
        <w:rPr>
          <w:rFonts w:cs="Courier New"/>
        </w:rPr>
        <w:t xml:space="preserve">    </w:t>
      </w:r>
      <w:proofErr w:type="spellStart"/>
      <w:proofErr w:type="gramStart"/>
      <w:r w:rsidRPr="00302A80">
        <w:rPr>
          <w:rFonts w:cs="Courier New"/>
        </w:rPr>
        <w:t>MultilingualDictionary</w:t>
      </w:r>
      <w:proofErr w:type="spellEnd"/>
      <w:r w:rsidRPr="00302A80">
        <w:rPr>
          <w:rFonts w:cs="Courier New"/>
        </w:rPr>
        <w:t>(</w:t>
      </w:r>
      <w:proofErr w:type="gramEnd"/>
      <w:r w:rsidRPr="00302A80">
        <w:rPr>
          <w:rFonts w:cs="Courier New"/>
        </w:rPr>
        <w:t>) {</w:t>
      </w:r>
    </w:p>
    <w:p w14:paraId="1673483F" w14:textId="77777777" w:rsidR="00074F5C" w:rsidRPr="00302A80" w:rsidRDefault="00074F5C" w:rsidP="00074F5C">
      <w:pPr>
        <w:ind w:left="720" w:right="432"/>
        <w:rPr>
          <w:rFonts w:cs="Courier New"/>
        </w:rPr>
      </w:pPr>
      <w:r w:rsidRPr="00302A80">
        <w:rPr>
          <w:rFonts w:cs="Courier New"/>
        </w:rPr>
        <w:t xml:space="preserve">        root = new </w:t>
      </w:r>
      <w:proofErr w:type="spellStart"/>
      <w:proofErr w:type="gramStart"/>
      <w:r w:rsidRPr="00302A80">
        <w:rPr>
          <w:rFonts w:cs="Courier New"/>
        </w:rPr>
        <w:t>TrieNode</w:t>
      </w:r>
      <w:proofErr w:type="spellEnd"/>
      <w:r w:rsidRPr="00302A80">
        <w:rPr>
          <w:rFonts w:cs="Courier New"/>
        </w:rPr>
        <w:t>(</w:t>
      </w:r>
      <w:proofErr w:type="gramEnd"/>
      <w:r w:rsidRPr="00302A80">
        <w:rPr>
          <w:rFonts w:cs="Courier New"/>
        </w:rPr>
        <w:t>);</w:t>
      </w:r>
    </w:p>
    <w:p w14:paraId="5FA76024" w14:textId="77777777" w:rsidR="00074F5C" w:rsidRPr="00302A80" w:rsidRDefault="00074F5C" w:rsidP="00074F5C">
      <w:pPr>
        <w:ind w:left="720" w:right="432"/>
        <w:rPr>
          <w:rFonts w:cs="Courier New"/>
        </w:rPr>
      </w:pPr>
      <w:r w:rsidRPr="00302A80">
        <w:rPr>
          <w:rFonts w:cs="Courier New"/>
        </w:rPr>
        <w:t xml:space="preserve">    }</w:t>
      </w:r>
    </w:p>
    <w:p w14:paraId="33203B51" w14:textId="77777777" w:rsidR="00074F5C" w:rsidRPr="00302A80" w:rsidRDefault="00074F5C" w:rsidP="00074F5C">
      <w:pPr>
        <w:ind w:left="720" w:right="432"/>
        <w:rPr>
          <w:rFonts w:cs="Courier New"/>
        </w:rPr>
      </w:pPr>
    </w:p>
    <w:p w14:paraId="76905E07" w14:textId="77777777" w:rsidR="00074F5C" w:rsidRPr="00302A80" w:rsidRDefault="00074F5C" w:rsidP="00074F5C">
      <w:pPr>
        <w:ind w:left="720" w:right="432"/>
        <w:rPr>
          <w:rFonts w:cs="Courier New"/>
        </w:rPr>
      </w:pPr>
      <w:r w:rsidRPr="00302A80">
        <w:rPr>
          <w:rFonts w:cs="Courier New"/>
        </w:rPr>
        <w:t xml:space="preserve">    ~</w:t>
      </w:r>
      <w:proofErr w:type="spellStart"/>
      <w:proofErr w:type="gramStart"/>
      <w:r w:rsidRPr="00302A80">
        <w:rPr>
          <w:rFonts w:cs="Courier New"/>
        </w:rPr>
        <w:t>MultilingualDictionary</w:t>
      </w:r>
      <w:proofErr w:type="spellEnd"/>
      <w:r w:rsidRPr="00302A80">
        <w:rPr>
          <w:rFonts w:cs="Courier New"/>
        </w:rPr>
        <w:t>(</w:t>
      </w:r>
      <w:proofErr w:type="gramEnd"/>
      <w:r w:rsidRPr="00302A80">
        <w:rPr>
          <w:rFonts w:cs="Courier New"/>
        </w:rPr>
        <w:t>) {</w:t>
      </w:r>
    </w:p>
    <w:p w14:paraId="1B7416F3" w14:textId="77777777" w:rsidR="00074F5C" w:rsidRPr="00302A80" w:rsidRDefault="00074F5C" w:rsidP="00074F5C">
      <w:pPr>
        <w:ind w:left="720" w:right="432"/>
        <w:rPr>
          <w:rFonts w:cs="Courier New"/>
        </w:rPr>
      </w:pPr>
      <w:r w:rsidRPr="00302A80">
        <w:rPr>
          <w:rFonts w:cs="Courier New"/>
        </w:rPr>
        <w:t xml:space="preserve">        delete root;</w:t>
      </w:r>
    </w:p>
    <w:p w14:paraId="4FA12B0A" w14:textId="77777777" w:rsidR="00074F5C" w:rsidRPr="00302A80" w:rsidRDefault="00074F5C" w:rsidP="00074F5C">
      <w:pPr>
        <w:ind w:left="720" w:right="432"/>
        <w:rPr>
          <w:rFonts w:cs="Courier New"/>
        </w:rPr>
      </w:pPr>
      <w:r w:rsidRPr="00302A80">
        <w:rPr>
          <w:rFonts w:cs="Courier New"/>
        </w:rPr>
        <w:t xml:space="preserve">    }</w:t>
      </w:r>
    </w:p>
    <w:p w14:paraId="74FCF266" w14:textId="77777777" w:rsidR="00074F5C" w:rsidRPr="00302A80" w:rsidRDefault="00074F5C" w:rsidP="00074F5C">
      <w:pPr>
        <w:ind w:left="720" w:right="432"/>
        <w:rPr>
          <w:rFonts w:cs="Courier New"/>
        </w:rPr>
      </w:pPr>
    </w:p>
    <w:p w14:paraId="26EC361B" w14:textId="77777777" w:rsidR="00074F5C" w:rsidRPr="00302A80" w:rsidRDefault="00074F5C" w:rsidP="00074F5C">
      <w:pPr>
        <w:ind w:left="720" w:right="432"/>
        <w:rPr>
          <w:rFonts w:cs="Courier New"/>
        </w:rPr>
      </w:pPr>
      <w:r w:rsidRPr="00302A80">
        <w:rPr>
          <w:rFonts w:cs="Courier New"/>
        </w:rPr>
        <w:t xml:space="preserve">    // Insert a word with its translations</w:t>
      </w:r>
    </w:p>
    <w:p w14:paraId="4EE477CF" w14:textId="77777777" w:rsidR="00074F5C" w:rsidRPr="00302A80" w:rsidRDefault="00074F5C" w:rsidP="00074F5C">
      <w:pPr>
        <w:ind w:left="720" w:right="432"/>
        <w:rPr>
          <w:rFonts w:cs="Courier New"/>
        </w:rPr>
      </w:pPr>
      <w:r w:rsidRPr="00302A80">
        <w:rPr>
          <w:rFonts w:cs="Courier New"/>
        </w:rPr>
        <w:t xml:space="preserve">    void </w:t>
      </w:r>
      <w:proofErr w:type="gramStart"/>
      <w:r w:rsidRPr="00302A80">
        <w:rPr>
          <w:rFonts w:cs="Courier New"/>
        </w:rPr>
        <w:t>insert(</w:t>
      </w:r>
      <w:proofErr w:type="gramEnd"/>
      <w:r w:rsidRPr="00302A80">
        <w:rPr>
          <w:rFonts w:cs="Courier New"/>
        </w:rPr>
        <w:t xml:space="preserve">const </w:t>
      </w:r>
      <w:proofErr w:type="gramStart"/>
      <w:r w:rsidRPr="00302A80">
        <w:rPr>
          <w:rFonts w:cs="Courier New"/>
        </w:rPr>
        <w:t>std::</w:t>
      </w:r>
      <w:proofErr w:type="gramEnd"/>
      <w:r w:rsidRPr="00302A80">
        <w:rPr>
          <w:rFonts w:cs="Courier New"/>
        </w:rPr>
        <w:t xml:space="preserve">string&amp; word, const </w:t>
      </w:r>
      <w:proofErr w:type="gramStart"/>
      <w:r w:rsidRPr="00302A80">
        <w:rPr>
          <w:rFonts w:cs="Courier New"/>
        </w:rPr>
        <w:t>std::</w:t>
      </w:r>
      <w:proofErr w:type="spellStart"/>
      <w:proofErr w:type="gramEnd"/>
      <w:r w:rsidRPr="00302A80">
        <w:rPr>
          <w:rFonts w:cs="Courier New"/>
        </w:rPr>
        <w:t>unordered_map</w:t>
      </w:r>
      <w:proofErr w:type="spellEnd"/>
      <w:r w:rsidRPr="00302A80">
        <w:rPr>
          <w:rFonts w:cs="Courier New"/>
        </w:rPr>
        <w:t>&lt;</w:t>
      </w:r>
      <w:proofErr w:type="gramStart"/>
      <w:r w:rsidRPr="00302A80">
        <w:rPr>
          <w:rFonts w:cs="Courier New"/>
        </w:rPr>
        <w:t>std::</w:t>
      </w:r>
      <w:proofErr w:type="gramEnd"/>
      <w:r w:rsidRPr="00302A80">
        <w:rPr>
          <w:rFonts w:cs="Courier New"/>
        </w:rPr>
        <w:t xml:space="preserve">string, </w:t>
      </w:r>
      <w:proofErr w:type="gramStart"/>
      <w:r w:rsidRPr="00302A80">
        <w:rPr>
          <w:rFonts w:cs="Courier New"/>
        </w:rPr>
        <w:t>std::</w:t>
      </w:r>
      <w:proofErr w:type="gramEnd"/>
      <w:r w:rsidRPr="00302A80">
        <w:rPr>
          <w:rFonts w:cs="Courier New"/>
        </w:rPr>
        <w:t>string&gt;&amp; translations) {</w:t>
      </w:r>
    </w:p>
    <w:p w14:paraId="2DD51D69" w14:textId="77777777" w:rsidR="00074F5C" w:rsidRPr="00302A80" w:rsidRDefault="00074F5C" w:rsidP="00074F5C">
      <w:pPr>
        <w:ind w:left="720" w:right="432"/>
        <w:rPr>
          <w:rFonts w:cs="Courier New"/>
        </w:rPr>
      </w:pPr>
      <w:r w:rsidRPr="00302A80">
        <w:rPr>
          <w:rFonts w:cs="Courier New"/>
        </w:rPr>
        <w:t xml:space="preserve">        </w:t>
      </w:r>
      <w:proofErr w:type="spellStart"/>
      <w:r w:rsidRPr="00302A80">
        <w:rPr>
          <w:rFonts w:cs="Courier New"/>
        </w:rPr>
        <w:t>TrieNode</w:t>
      </w:r>
      <w:proofErr w:type="spellEnd"/>
      <w:r w:rsidRPr="00302A80">
        <w:rPr>
          <w:rFonts w:cs="Courier New"/>
        </w:rPr>
        <w:t>* current = root;</w:t>
      </w:r>
    </w:p>
    <w:p w14:paraId="63D61D7C"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gramEnd"/>
      <w:r w:rsidRPr="00302A80">
        <w:rPr>
          <w:rFonts w:cs="Courier New"/>
        </w:rPr>
        <w:t xml:space="preserve">string </w:t>
      </w:r>
      <w:proofErr w:type="spellStart"/>
      <w:r w:rsidRPr="00302A80">
        <w:rPr>
          <w:rFonts w:cs="Courier New"/>
        </w:rPr>
        <w:t>lowerWord</w:t>
      </w:r>
      <w:proofErr w:type="spellEnd"/>
      <w:r w:rsidRPr="00302A80">
        <w:rPr>
          <w:rFonts w:cs="Courier New"/>
        </w:rPr>
        <w:t xml:space="preserve"> = </w:t>
      </w:r>
      <w:proofErr w:type="spellStart"/>
      <w:r w:rsidRPr="00302A80">
        <w:rPr>
          <w:rFonts w:cs="Courier New"/>
        </w:rPr>
        <w:t>toLower</w:t>
      </w:r>
      <w:proofErr w:type="spellEnd"/>
      <w:r w:rsidRPr="00302A80">
        <w:rPr>
          <w:rFonts w:cs="Courier New"/>
        </w:rPr>
        <w:t>(word);</w:t>
      </w:r>
    </w:p>
    <w:p w14:paraId="2835FDCF" w14:textId="77777777" w:rsidR="00074F5C" w:rsidRPr="00302A80" w:rsidRDefault="00074F5C" w:rsidP="00074F5C">
      <w:pPr>
        <w:ind w:left="720" w:right="432"/>
        <w:rPr>
          <w:rFonts w:cs="Courier New"/>
        </w:rPr>
      </w:pPr>
    </w:p>
    <w:p w14:paraId="3A56A6EC" w14:textId="77777777" w:rsidR="00074F5C" w:rsidRPr="00302A80" w:rsidRDefault="00074F5C" w:rsidP="00074F5C">
      <w:pPr>
        <w:ind w:left="720" w:right="432"/>
        <w:rPr>
          <w:rFonts w:cs="Courier New"/>
        </w:rPr>
      </w:pPr>
      <w:r w:rsidRPr="00302A80">
        <w:rPr>
          <w:rFonts w:cs="Courier New"/>
        </w:rPr>
        <w:t xml:space="preserve">        // Traverse or create nodes for each character</w:t>
      </w:r>
    </w:p>
    <w:p w14:paraId="294E7278" w14:textId="77777777" w:rsidR="00074F5C" w:rsidRPr="00302A80" w:rsidRDefault="00074F5C" w:rsidP="00074F5C">
      <w:pPr>
        <w:ind w:left="720" w:right="432"/>
        <w:rPr>
          <w:rFonts w:cs="Courier New"/>
        </w:rPr>
      </w:pPr>
      <w:r w:rsidRPr="00302A80">
        <w:rPr>
          <w:rFonts w:cs="Courier New"/>
        </w:rPr>
        <w:t xml:space="preserve">        for (char </w:t>
      </w:r>
      <w:proofErr w:type="gramStart"/>
      <w:r w:rsidRPr="00302A80">
        <w:rPr>
          <w:rFonts w:cs="Courier New"/>
        </w:rPr>
        <w:t>c :</w:t>
      </w:r>
      <w:proofErr w:type="gramEnd"/>
      <w:r w:rsidRPr="00302A80">
        <w:rPr>
          <w:rFonts w:cs="Courier New"/>
        </w:rPr>
        <w:t xml:space="preserve"> </w:t>
      </w:r>
      <w:proofErr w:type="spellStart"/>
      <w:r w:rsidRPr="00302A80">
        <w:rPr>
          <w:rFonts w:cs="Courier New"/>
        </w:rPr>
        <w:t>lowerWord</w:t>
      </w:r>
      <w:proofErr w:type="spellEnd"/>
      <w:r w:rsidRPr="00302A80">
        <w:rPr>
          <w:rFonts w:cs="Courier New"/>
        </w:rPr>
        <w:t>) {</w:t>
      </w:r>
    </w:p>
    <w:p w14:paraId="418A2B0D" w14:textId="77777777" w:rsidR="00074F5C" w:rsidRPr="00302A80" w:rsidRDefault="00074F5C" w:rsidP="00074F5C">
      <w:pPr>
        <w:ind w:left="720" w:right="432"/>
        <w:rPr>
          <w:rFonts w:cs="Courier New"/>
        </w:rPr>
      </w:pPr>
      <w:r w:rsidRPr="00302A80">
        <w:rPr>
          <w:rFonts w:cs="Courier New"/>
        </w:rPr>
        <w:t xml:space="preserve">            if (current-&gt;</w:t>
      </w:r>
      <w:proofErr w:type="spellStart"/>
      <w:proofErr w:type="gramStart"/>
      <w:r w:rsidRPr="00302A80">
        <w:rPr>
          <w:rFonts w:cs="Courier New"/>
        </w:rPr>
        <w:t>children.find</w:t>
      </w:r>
      <w:proofErr w:type="spellEnd"/>
      <w:proofErr w:type="gramEnd"/>
      <w:r w:rsidRPr="00302A80">
        <w:rPr>
          <w:rFonts w:cs="Courier New"/>
        </w:rPr>
        <w:t>(c) == current-&gt;</w:t>
      </w:r>
      <w:proofErr w:type="spellStart"/>
      <w:proofErr w:type="gramStart"/>
      <w:r w:rsidRPr="00302A80">
        <w:rPr>
          <w:rFonts w:cs="Courier New"/>
        </w:rPr>
        <w:t>children.end</w:t>
      </w:r>
      <w:proofErr w:type="spellEnd"/>
      <w:r w:rsidRPr="00302A80">
        <w:rPr>
          <w:rFonts w:cs="Courier New"/>
        </w:rPr>
        <w:t>(</w:t>
      </w:r>
      <w:proofErr w:type="gramEnd"/>
      <w:r w:rsidRPr="00302A80">
        <w:rPr>
          <w:rFonts w:cs="Courier New"/>
        </w:rPr>
        <w:t>)) {</w:t>
      </w:r>
    </w:p>
    <w:p w14:paraId="6CA27A2C" w14:textId="77777777" w:rsidR="00074F5C" w:rsidRPr="00302A80" w:rsidRDefault="00074F5C" w:rsidP="00074F5C">
      <w:pPr>
        <w:ind w:left="720" w:right="432"/>
        <w:rPr>
          <w:rFonts w:cs="Courier New"/>
        </w:rPr>
      </w:pPr>
      <w:r w:rsidRPr="00302A80">
        <w:rPr>
          <w:rFonts w:cs="Courier New"/>
        </w:rPr>
        <w:t xml:space="preserve">                current-&gt;children[c] = new </w:t>
      </w:r>
      <w:proofErr w:type="spellStart"/>
      <w:proofErr w:type="gramStart"/>
      <w:r w:rsidRPr="00302A80">
        <w:rPr>
          <w:rFonts w:cs="Courier New"/>
        </w:rPr>
        <w:t>TrieNode</w:t>
      </w:r>
      <w:proofErr w:type="spellEnd"/>
      <w:r w:rsidRPr="00302A80">
        <w:rPr>
          <w:rFonts w:cs="Courier New"/>
        </w:rPr>
        <w:t>(</w:t>
      </w:r>
      <w:proofErr w:type="gramEnd"/>
      <w:r w:rsidRPr="00302A80">
        <w:rPr>
          <w:rFonts w:cs="Courier New"/>
        </w:rPr>
        <w:t>);</w:t>
      </w:r>
    </w:p>
    <w:p w14:paraId="3035CBC4" w14:textId="77777777" w:rsidR="00074F5C" w:rsidRPr="00302A80" w:rsidRDefault="00074F5C" w:rsidP="00074F5C">
      <w:pPr>
        <w:ind w:left="720" w:right="432"/>
        <w:rPr>
          <w:rFonts w:cs="Courier New"/>
        </w:rPr>
      </w:pPr>
      <w:r w:rsidRPr="00302A80">
        <w:rPr>
          <w:rFonts w:cs="Courier New"/>
        </w:rPr>
        <w:t xml:space="preserve">            }</w:t>
      </w:r>
    </w:p>
    <w:p w14:paraId="1AD6F9B1" w14:textId="77777777" w:rsidR="00074F5C" w:rsidRPr="00302A80" w:rsidRDefault="00074F5C" w:rsidP="00074F5C">
      <w:pPr>
        <w:ind w:left="720" w:right="432"/>
        <w:rPr>
          <w:rFonts w:cs="Courier New"/>
        </w:rPr>
      </w:pPr>
      <w:r w:rsidRPr="00302A80">
        <w:rPr>
          <w:rFonts w:cs="Courier New"/>
        </w:rPr>
        <w:t xml:space="preserve">            current = current-&gt;children[c];</w:t>
      </w:r>
    </w:p>
    <w:p w14:paraId="4435CCD3" w14:textId="77777777" w:rsidR="00074F5C" w:rsidRPr="00302A80" w:rsidRDefault="00074F5C" w:rsidP="00074F5C">
      <w:pPr>
        <w:ind w:left="720" w:right="432"/>
        <w:rPr>
          <w:rFonts w:cs="Courier New"/>
        </w:rPr>
      </w:pPr>
      <w:r w:rsidRPr="00302A80">
        <w:rPr>
          <w:rFonts w:cs="Courier New"/>
        </w:rPr>
        <w:t xml:space="preserve">        }</w:t>
      </w:r>
    </w:p>
    <w:p w14:paraId="5EFF861B" w14:textId="77777777" w:rsidR="00074F5C" w:rsidRPr="00302A80" w:rsidRDefault="00074F5C" w:rsidP="00074F5C">
      <w:pPr>
        <w:ind w:left="720" w:right="432"/>
        <w:rPr>
          <w:rFonts w:cs="Courier New"/>
        </w:rPr>
      </w:pPr>
      <w:r w:rsidRPr="00302A80">
        <w:rPr>
          <w:rFonts w:cs="Courier New"/>
        </w:rPr>
        <w:t xml:space="preserve">        current-&gt;</w:t>
      </w:r>
      <w:proofErr w:type="spellStart"/>
      <w:r w:rsidRPr="00302A80">
        <w:rPr>
          <w:rFonts w:cs="Courier New"/>
        </w:rPr>
        <w:t>isEndOfWord</w:t>
      </w:r>
      <w:proofErr w:type="spellEnd"/>
      <w:r w:rsidRPr="00302A80">
        <w:rPr>
          <w:rFonts w:cs="Courier New"/>
        </w:rPr>
        <w:t xml:space="preserve"> = true;</w:t>
      </w:r>
    </w:p>
    <w:p w14:paraId="0BC89048" w14:textId="77777777" w:rsidR="00074F5C" w:rsidRPr="00302A80" w:rsidRDefault="00074F5C" w:rsidP="00074F5C">
      <w:pPr>
        <w:ind w:left="720" w:right="432"/>
        <w:rPr>
          <w:rFonts w:cs="Courier New"/>
        </w:rPr>
      </w:pPr>
      <w:r w:rsidRPr="00302A80">
        <w:rPr>
          <w:rFonts w:cs="Courier New"/>
        </w:rPr>
        <w:t xml:space="preserve">        current-&gt;translations = translations;</w:t>
      </w:r>
    </w:p>
    <w:p w14:paraId="2853BECC" w14:textId="77777777" w:rsidR="00074F5C" w:rsidRPr="00302A80" w:rsidRDefault="00074F5C" w:rsidP="00074F5C">
      <w:pPr>
        <w:ind w:left="720" w:right="432"/>
        <w:rPr>
          <w:rFonts w:cs="Courier New"/>
        </w:rPr>
      </w:pPr>
      <w:r w:rsidRPr="00302A80">
        <w:rPr>
          <w:rFonts w:cs="Courier New"/>
        </w:rPr>
        <w:t xml:space="preserve">    }</w:t>
      </w:r>
    </w:p>
    <w:p w14:paraId="2FCB6B22" w14:textId="77777777" w:rsidR="00074F5C" w:rsidRPr="00302A80" w:rsidRDefault="00074F5C" w:rsidP="00074F5C">
      <w:pPr>
        <w:ind w:left="720" w:right="432"/>
        <w:rPr>
          <w:rFonts w:cs="Courier New"/>
        </w:rPr>
      </w:pPr>
    </w:p>
    <w:p w14:paraId="29D9B4B8" w14:textId="77777777" w:rsidR="00074F5C" w:rsidRPr="00302A80" w:rsidRDefault="00074F5C" w:rsidP="00074F5C">
      <w:pPr>
        <w:ind w:left="720" w:right="432"/>
        <w:rPr>
          <w:rFonts w:cs="Courier New"/>
        </w:rPr>
      </w:pPr>
      <w:r w:rsidRPr="00302A80">
        <w:rPr>
          <w:rFonts w:cs="Courier New"/>
        </w:rPr>
        <w:t xml:space="preserve">    // Search for a word and return its translations</w:t>
      </w:r>
    </w:p>
    <w:p w14:paraId="1FF6C79E"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proofErr w:type="gramEnd"/>
      <w:r w:rsidRPr="00302A80">
        <w:rPr>
          <w:rFonts w:cs="Courier New"/>
        </w:rPr>
        <w:t>unordered_map</w:t>
      </w:r>
      <w:proofErr w:type="spellEnd"/>
      <w:r w:rsidRPr="00302A80">
        <w:rPr>
          <w:rFonts w:cs="Courier New"/>
        </w:rPr>
        <w:t>&lt;</w:t>
      </w:r>
      <w:proofErr w:type="gramStart"/>
      <w:r w:rsidRPr="00302A80">
        <w:rPr>
          <w:rFonts w:cs="Courier New"/>
        </w:rPr>
        <w:t>std::</w:t>
      </w:r>
      <w:proofErr w:type="gramEnd"/>
      <w:r w:rsidRPr="00302A80">
        <w:rPr>
          <w:rFonts w:cs="Courier New"/>
        </w:rPr>
        <w:t xml:space="preserve">string, </w:t>
      </w:r>
      <w:proofErr w:type="gramStart"/>
      <w:r w:rsidRPr="00302A80">
        <w:rPr>
          <w:rFonts w:cs="Courier New"/>
        </w:rPr>
        <w:t>std::</w:t>
      </w:r>
      <w:proofErr w:type="gramEnd"/>
      <w:r w:rsidRPr="00302A80">
        <w:rPr>
          <w:rFonts w:cs="Courier New"/>
        </w:rPr>
        <w:t xml:space="preserve">string&gt; </w:t>
      </w:r>
      <w:proofErr w:type="gramStart"/>
      <w:r w:rsidRPr="00302A80">
        <w:rPr>
          <w:rFonts w:cs="Courier New"/>
        </w:rPr>
        <w:t>search(</w:t>
      </w:r>
      <w:proofErr w:type="gramEnd"/>
      <w:r w:rsidRPr="00302A80">
        <w:rPr>
          <w:rFonts w:cs="Courier New"/>
        </w:rPr>
        <w:t xml:space="preserve">const </w:t>
      </w:r>
      <w:proofErr w:type="gramStart"/>
      <w:r w:rsidRPr="00302A80">
        <w:rPr>
          <w:rFonts w:cs="Courier New"/>
        </w:rPr>
        <w:t>std::</w:t>
      </w:r>
      <w:proofErr w:type="gramEnd"/>
      <w:r w:rsidRPr="00302A80">
        <w:rPr>
          <w:rFonts w:cs="Courier New"/>
        </w:rPr>
        <w:t>string&amp; word) {</w:t>
      </w:r>
    </w:p>
    <w:p w14:paraId="5954CAE5" w14:textId="77777777" w:rsidR="00074F5C" w:rsidRPr="00302A80" w:rsidRDefault="00074F5C" w:rsidP="00074F5C">
      <w:pPr>
        <w:ind w:left="720" w:right="432"/>
        <w:rPr>
          <w:rFonts w:cs="Courier New"/>
        </w:rPr>
      </w:pPr>
      <w:r w:rsidRPr="00302A80">
        <w:rPr>
          <w:rFonts w:cs="Courier New"/>
        </w:rPr>
        <w:t xml:space="preserve">        </w:t>
      </w:r>
      <w:proofErr w:type="spellStart"/>
      <w:r w:rsidRPr="00302A80">
        <w:rPr>
          <w:rFonts w:cs="Courier New"/>
        </w:rPr>
        <w:t>TrieNode</w:t>
      </w:r>
      <w:proofErr w:type="spellEnd"/>
      <w:r w:rsidRPr="00302A80">
        <w:rPr>
          <w:rFonts w:cs="Courier New"/>
        </w:rPr>
        <w:t>* current = root;</w:t>
      </w:r>
    </w:p>
    <w:p w14:paraId="24F88C82"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gramEnd"/>
      <w:r w:rsidRPr="00302A80">
        <w:rPr>
          <w:rFonts w:cs="Courier New"/>
        </w:rPr>
        <w:t xml:space="preserve">string </w:t>
      </w:r>
      <w:proofErr w:type="spellStart"/>
      <w:r w:rsidRPr="00302A80">
        <w:rPr>
          <w:rFonts w:cs="Courier New"/>
        </w:rPr>
        <w:t>lowerWord</w:t>
      </w:r>
      <w:proofErr w:type="spellEnd"/>
      <w:r w:rsidRPr="00302A80">
        <w:rPr>
          <w:rFonts w:cs="Courier New"/>
        </w:rPr>
        <w:t xml:space="preserve"> = </w:t>
      </w:r>
      <w:proofErr w:type="spellStart"/>
      <w:r w:rsidRPr="00302A80">
        <w:rPr>
          <w:rFonts w:cs="Courier New"/>
        </w:rPr>
        <w:t>toLower</w:t>
      </w:r>
      <w:proofErr w:type="spellEnd"/>
      <w:r w:rsidRPr="00302A80">
        <w:rPr>
          <w:rFonts w:cs="Courier New"/>
        </w:rPr>
        <w:t>(word);</w:t>
      </w:r>
    </w:p>
    <w:p w14:paraId="6E331E7B" w14:textId="77777777" w:rsidR="00074F5C" w:rsidRPr="00302A80" w:rsidRDefault="00074F5C" w:rsidP="00074F5C">
      <w:pPr>
        <w:ind w:left="720" w:right="432"/>
        <w:rPr>
          <w:rFonts w:cs="Courier New"/>
        </w:rPr>
      </w:pPr>
    </w:p>
    <w:p w14:paraId="3A254AEC" w14:textId="77777777" w:rsidR="00074F5C" w:rsidRPr="00302A80" w:rsidRDefault="00074F5C" w:rsidP="00074F5C">
      <w:pPr>
        <w:ind w:left="720" w:right="432"/>
        <w:rPr>
          <w:rFonts w:cs="Courier New"/>
        </w:rPr>
      </w:pPr>
      <w:r w:rsidRPr="00302A80">
        <w:rPr>
          <w:rFonts w:cs="Courier New"/>
        </w:rPr>
        <w:t xml:space="preserve">        for (char </w:t>
      </w:r>
      <w:proofErr w:type="gramStart"/>
      <w:r w:rsidRPr="00302A80">
        <w:rPr>
          <w:rFonts w:cs="Courier New"/>
        </w:rPr>
        <w:t>c :</w:t>
      </w:r>
      <w:proofErr w:type="gramEnd"/>
      <w:r w:rsidRPr="00302A80">
        <w:rPr>
          <w:rFonts w:cs="Courier New"/>
        </w:rPr>
        <w:t xml:space="preserve"> </w:t>
      </w:r>
      <w:proofErr w:type="spellStart"/>
      <w:r w:rsidRPr="00302A80">
        <w:rPr>
          <w:rFonts w:cs="Courier New"/>
        </w:rPr>
        <w:t>lowerWord</w:t>
      </w:r>
      <w:proofErr w:type="spellEnd"/>
      <w:r w:rsidRPr="00302A80">
        <w:rPr>
          <w:rFonts w:cs="Courier New"/>
        </w:rPr>
        <w:t>) {</w:t>
      </w:r>
    </w:p>
    <w:p w14:paraId="43B80B7D" w14:textId="77777777" w:rsidR="00074F5C" w:rsidRPr="00302A80" w:rsidRDefault="00074F5C" w:rsidP="00074F5C">
      <w:pPr>
        <w:ind w:left="720" w:right="432"/>
        <w:rPr>
          <w:rFonts w:cs="Courier New"/>
        </w:rPr>
      </w:pPr>
      <w:r w:rsidRPr="00302A80">
        <w:rPr>
          <w:rFonts w:cs="Courier New"/>
        </w:rPr>
        <w:t xml:space="preserve">            if (current-&gt;</w:t>
      </w:r>
      <w:proofErr w:type="spellStart"/>
      <w:proofErr w:type="gramStart"/>
      <w:r w:rsidRPr="00302A80">
        <w:rPr>
          <w:rFonts w:cs="Courier New"/>
        </w:rPr>
        <w:t>children.find</w:t>
      </w:r>
      <w:proofErr w:type="spellEnd"/>
      <w:proofErr w:type="gramEnd"/>
      <w:r w:rsidRPr="00302A80">
        <w:rPr>
          <w:rFonts w:cs="Courier New"/>
        </w:rPr>
        <w:t>(c) == current-&gt;</w:t>
      </w:r>
      <w:proofErr w:type="spellStart"/>
      <w:proofErr w:type="gramStart"/>
      <w:r w:rsidRPr="00302A80">
        <w:rPr>
          <w:rFonts w:cs="Courier New"/>
        </w:rPr>
        <w:t>children.end</w:t>
      </w:r>
      <w:proofErr w:type="spellEnd"/>
      <w:r w:rsidRPr="00302A80">
        <w:rPr>
          <w:rFonts w:cs="Courier New"/>
        </w:rPr>
        <w:t>(</w:t>
      </w:r>
      <w:proofErr w:type="gramEnd"/>
      <w:r w:rsidRPr="00302A80">
        <w:rPr>
          <w:rFonts w:cs="Courier New"/>
        </w:rPr>
        <w:t>)) {</w:t>
      </w:r>
    </w:p>
    <w:p w14:paraId="069D8664" w14:textId="77777777" w:rsidR="00074F5C" w:rsidRPr="00302A80" w:rsidRDefault="00074F5C" w:rsidP="00074F5C">
      <w:pPr>
        <w:ind w:left="720" w:right="432"/>
        <w:rPr>
          <w:rFonts w:cs="Courier New"/>
        </w:rPr>
      </w:pPr>
      <w:r w:rsidRPr="00302A80">
        <w:rPr>
          <w:rFonts w:cs="Courier New"/>
        </w:rPr>
        <w:t xml:space="preserve">                return {};</w:t>
      </w:r>
    </w:p>
    <w:p w14:paraId="643964D8" w14:textId="77777777" w:rsidR="00074F5C" w:rsidRPr="00302A80" w:rsidRDefault="00074F5C" w:rsidP="00074F5C">
      <w:pPr>
        <w:ind w:left="720" w:right="432"/>
        <w:rPr>
          <w:rFonts w:cs="Courier New"/>
        </w:rPr>
      </w:pPr>
      <w:r w:rsidRPr="00302A80">
        <w:rPr>
          <w:rFonts w:cs="Courier New"/>
        </w:rPr>
        <w:t xml:space="preserve">            }</w:t>
      </w:r>
    </w:p>
    <w:p w14:paraId="08DEAD5B" w14:textId="77777777" w:rsidR="00074F5C" w:rsidRPr="00302A80" w:rsidRDefault="00074F5C" w:rsidP="00074F5C">
      <w:pPr>
        <w:ind w:left="720" w:right="432"/>
        <w:rPr>
          <w:rFonts w:cs="Courier New"/>
        </w:rPr>
      </w:pPr>
      <w:r w:rsidRPr="00302A80">
        <w:rPr>
          <w:rFonts w:cs="Courier New"/>
        </w:rPr>
        <w:t xml:space="preserve">            current = current-&gt;children[c];</w:t>
      </w:r>
    </w:p>
    <w:p w14:paraId="61AD2B56" w14:textId="77777777" w:rsidR="00074F5C" w:rsidRPr="00302A80" w:rsidRDefault="00074F5C" w:rsidP="00074F5C">
      <w:pPr>
        <w:ind w:left="720" w:right="432"/>
        <w:rPr>
          <w:rFonts w:cs="Courier New"/>
        </w:rPr>
      </w:pPr>
      <w:r w:rsidRPr="00302A80">
        <w:rPr>
          <w:rFonts w:cs="Courier New"/>
        </w:rPr>
        <w:t xml:space="preserve">        }</w:t>
      </w:r>
    </w:p>
    <w:p w14:paraId="4B6473AF" w14:textId="77777777" w:rsidR="00074F5C" w:rsidRPr="00302A80" w:rsidRDefault="00074F5C" w:rsidP="00074F5C">
      <w:pPr>
        <w:ind w:left="720" w:right="432"/>
        <w:rPr>
          <w:rFonts w:cs="Courier New"/>
        </w:rPr>
      </w:pPr>
      <w:r w:rsidRPr="00302A80">
        <w:rPr>
          <w:rFonts w:cs="Courier New"/>
        </w:rPr>
        <w:t xml:space="preserve">        return current-&gt;</w:t>
      </w:r>
      <w:proofErr w:type="spellStart"/>
      <w:proofErr w:type="gramStart"/>
      <w:r w:rsidRPr="00302A80">
        <w:rPr>
          <w:rFonts w:cs="Courier New"/>
        </w:rPr>
        <w:t>isEndOfWord</w:t>
      </w:r>
      <w:proofErr w:type="spellEnd"/>
      <w:r w:rsidRPr="00302A80">
        <w:rPr>
          <w:rFonts w:cs="Courier New"/>
        </w:rPr>
        <w:t xml:space="preserve"> ?</w:t>
      </w:r>
      <w:proofErr w:type="gramEnd"/>
      <w:r w:rsidRPr="00302A80">
        <w:rPr>
          <w:rFonts w:cs="Courier New"/>
        </w:rPr>
        <w:t xml:space="preserve"> current-&gt;</w:t>
      </w:r>
      <w:proofErr w:type="gramStart"/>
      <w:r w:rsidRPr="00302A80">
        <w:rPr>
          <w:rFonts w:cs="Courier New"/>
        </w:rPr>
        <w:t>translations :</w:t>
      </w:r>
      <w:proofErr w:type="gramEnd"/>
      <w:r w:rsidRPr="00302A80">
        <w:rPr>
          <w:rFonts w:cs="Courier New"/>
        </w:rPr>
        <w:t xml:space="preserve"> </w:t>
      </w:r>
      <w:proofErr w:type="gramStart"/>
      <w:r w:rsidRPr="00302A80">
        <w:rPr>
          <w:rFonts w:cs="Courier New"/>
        </w:rPr>
        <w:t>std::</w:t>
      </w:r>
      <w:proofErr w:type="spellStart"/>
      <w:proofErr w:type="gramEnd"/>
      <w:r w:rsidRPr="00302A80">
        <w:rPr>
          <w:rFonts w:cs="Courier New"/>
        </w:rPr>
        <w:t>unordered_map</w:t>
      </w:r>
      <w:proofErr w:type="spellEnd"/>
      <w:r w:rsidRPr="00302A80">
        <w:rPr>
          <w:rFonts w:cs="Courier New"/>
        </w:rPr>
        <w:t>&lt;</w:t>
      </w:r>
      <w:proofErr w:type="gramStart"/>
      <w:r w:rsidRPr="00302A80">
        <w:rPr>
          <w:rFonts w:cs="Courier New"/>
        </w:rPr>
        <w:t>std::</w:t>
      </w:r>
      <w:proofErr w:type="gramEnd"/>
      <w:r w:rsidRPr="00302A80">
        <w:rPr>
          <w:rFonts w:cs="Courier New"/>
        </w:rPr>
        <w:t xml:space="preserve">string, </w:t>
      </w:r>
      <w:proofErr w:type="gramStart"/>
      <w:r w:rsidRPr="00302A80">
        <w:rPr>
          <w:rFonts w:cs="Courier New"/>
        </w:rPr>
        <w:t>std::</w:t>
      </w:r>
      <w:proofErr w:type="gramEnd"/>
      <w:r w:rsidRPr="00302A80">
        <w:rPr>
          <w:rFonts w:cs="Courier New"/>
        </w:rPr>
        <w:t>string</w:t>
      </w:r>
      <w:proofErr w:type="gramStart"/>
      <w:r w:rsidRPr="00302A80">
        <w:rPr>
          <w:rFonts w:cs="Courier New"/>
        </w:rPr>
        <w:t>&gt;(</w:t>
      </w:r>
      <w:proofErr w:type="gramEnd"/>
      <w:r w:rsidRPr="00302A80">
        <w:rPr>
          <w:rFonts w:cs="Courier New"/>
        </w:rPr>
        <w:t>);</w:t>
      </w:r>
    </w:p>
    <w:p w14:paraId="67B6DA90" w14:textId="77777777" w:rsidR="00074F5C" w:rsidRPr="00302A80" w:rsidRDefault="00074F5C" w:rsidP="00074F5C">
      <w:pPr>
        <w:ind w:left="720" w:right="432"/>
        <w:rPr>
          <w:rFonts w:cs="Courier New"/>
        </w:rPr>
      </w:pPr>
      <w:r w:rsidRPr="00302A80">
        <w:rPr>
          <w:rFonts w:cs="Courier New"/>
        </w:rPr>
        <w:t xml:space="preserve">    }</w:t>
      </w:r>
    </w:p>
    <w:p w14:paraId="6CEBA5EB" w14:textId="77777777" w:rsidR="00074F5C" w:rsidRPr="00302A80" w:rsidRDefault="00074F5C" w:rsidP="00074F5C">
      <w:pPr>
        <w:ind w:left="720" w:right="432"/>
        <w:rPr>
          <w:rFonts w:cs="Courier New"/>
        </w:rPr>
      </w:pPr>
    </w:p>
    <w:p w14:paraId="27491FE2" w14:textId="77777777" w:rsidR="00074F5C" w:rsidRPr="00302A80" w:rsidRDefault="00074F5C" w:rsidP="00074F5C">
      <w:pPr>
        <w:ind w:left="720" w:right="432"/>
        <w:rPr>
          <w:rFonts w:cs="Courier New"/>
        </w:rPr>
      </w:pPr>
      <w:r w:rsidRPr="00302A80">
        <w:rPr>
          <w:rFonts w:cs="Courier New"/>
        </w:rPr>
        <w:t xml:space="preserve">    // Get all words starting with a prefix</w:t>
      </w:r>
    </w:p>
    <w:p w14:paraId="3B58F027"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gramEnd"/>
      <w:r w:rsidRPr="00302A80">
        <w:rPr>
          <w:rFonts w:cs="Courier New"/>
        </w:rPr>
        <w:t>vector&lt;</w:t>
      </w:r>
      <w:proofErr w:type="gramStart"/>
      <w:r w:rsidRPr="00302A80">
        <w:rPr>
          <w:rFonts w:cs="Courier New"/>
        </w:rPr>
        <w:t>std::</w:t>
      </w:r>
      <w:proofErr w:type="gramEnd"/>
      <w:r w:rsidRPr="00302A80">
        <w:rPr>
          <w:rFonts w:cs="Courier New"/>
        </w:rPr>
        <w:t>pair&lt;</w:t>
      </w:r>
      <w:proofErr w:type="gramStart"/>
      <w:r w:rsidRPr="00302A80">
        <w:rPr>
          <w:rFonts w:cs="Courier New"/>
        </w:rPr>
        <w:t>std::</w:t>
      </w:r>
      <w:proofErr w:type="gramEnd"/>
      <w:r w:rsidRPr="00302A80">
        <w:rPr>
          <w:rFonts w:cs="Courier New"/>
        </w:rPr>
        <w:t xml:space="preserve">string, </w:t>
      </w:r>
      <w:proofErr w:type="gramStart"/>
      <w:r w:rsidRPr="00302A80">
        <w:rPr>
          <w:rFonts w:cs="Courier New"/>
        </w:rPr>
        <w:t>std::</w:t>
      </w:r>
      <w:proofErr w:type="spellStart"/>
      <w:proofErr w:type="gramEnd"/>
      <w:r w:rsidRPr="00302A80">
        <w:rPr>
          <w:rFonts w:cs="Courier New"/>
        </w:rPr>
        <w:t>unordered_map</w:t>
      </w:r>
      <w:proofErr w:type="spellEnd"/>
      <w:r w:rsidRPr="00302A80">
        <w:rPr>
          <w:rFonts w:cs="Courier New"/>
        </w:rPr>
        <w:t>&lt;</w:t>
      </w:r>
      <w:proofErr w:type="gramStart"/>
      <w:r w:rsidRPr="00302A80">
        <w:rPr>
          <w:rFonts w:cs="Courier New"/>
        </w:rPr>
        <w:t>std::</w:t>
      </w:r>
      <w:proofErr w:type="gramEnd"/>
      <w:r w:rsidRPr="00302A80">
        <w:rPr>
          <w:rFonts w:cs="Courier New"/>
        </w:rPr>
        <w:t xml:space="preserve">string, </w:t>
      </w:r>
      <w:proofErr w:type="gramStart"/>
      <w:r w:rsidRPr="00302A80">
        <w:rPr>
          <w:rFonts w:cs="Courier New"/>
        </w:rPr>
        <w:t>std::</w:t>
      </w:r>
      <w:proofErr w:type="gramEnd"/>
      <w:r w:rsidRPr="00302A80">
        <w:rPr>
          <w:rFonts w:cs="Courier New"/>
        </w:rPr>
        <w:t xml:space="preserve">string&gt;&gt;&gt; </w:t>
      </w:r>
      <w:proofErr w:type="spellStart"/>
      <w:proofErr w:type="gramStart"/>
      <w:r w:rsidRPr="00302A80">
        <w:rPr>
          <w:rFonts w:cs="Courier New"/>
        </w:rPr>
        <w:t>startsWith</w:t>
      </w:r>
      <w:proofErr w:type="spellEnd"/>
      <w:r w:rsidRPr="00302A80">
        <w:rPr>
          <w:rFonts w:cs="Courier New"/>
        </w:rPr>
        <w:t>(</w:t>
      </w:r>
      <w:proofErr w:type="gramEnd"/>
      <w:r w:rsidRPr="00302A80">
        <w:rPr>
          <w:rFonts w:cs="Courier New"/>
        </w:rPr>
        <w:t xml:space="preserve">const </w:t>
      </w:r>
      <w:proofErr w:type="gramStart"/>
      <w:r w:rsidRPr="00302A80">
        <w:rPr>
          <w:rFonts w:cs="Courier New"/>
        </w:rPr>
        <w:t>std::</w:t>
      </w:r>
      <w:proofErr w:type="gramEnd"/>
      <w:r w:rsidRPr="00302A80">
        <w:rPr>
          <w:rFonts w:cs="Courier New"/>
        </w:rPr>
        <w:t>string&amp; prefix) {</w:t>
      </w:r>
    </w:p>
    <w:p w14:paraId="5E01D3D8"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gramEnd"/>
      <w:r w:rsidRPr="00302A80">
        <w:rPr>
          <w:rFonts w:cs="Courier New"/>
        </w:rPr>
        <w:t>vector&lt;</w:t>
      </w:r>
      <w:proofErr w:type="gramStart"/>
      <w:r w:rsidRPr="00302A80">
        <w:rPr>
          <w:rFonts w:cs="Courier New"/>
        </w:rPr>
        <w:t>std::</w:t>
      </w:r>
      <w:proofErr w:type="gramEnd"/>
      <w:r w:rsidRPr="00302A80">
        <w:rPr>
          <w:rFonts w:cs="Courier New"/>
        </w:rPr>
        <w:t>pair&lt;</w:t>
      </w:r>
      <w:proofErr w:type="gramStart"/>
      <w:r w:rsidRPr="00302A80">
        <w:rPr>
          <w:rFonts w:cs="Courier New"/>
        </w:rPr>
        <w:t>std::</w:t>
      </w:r>
      <w:proofErr w:type="gramEnd"/>
      <w:r w:rsidRPr="00302A80">
        <w:rPr>
          <w:rFonts w:cs="Courier New"/>
        </w:rPr>
        <w:t xml:space="preserve">string, </w:t>
      </w:r>
      <w:proofErr w:type="gramStart"/>
      <w:r w:rsidRPr="00302A80">
        <w:rPr>
          <w:rFonts w:cs="Courier New"/>
        </w:rPr>
        <w:t>std::</w:t>
      </w:r>
      <w:proofErr w:type="spellStart"/>
      <w:proofErr w:type="gramEnd"/>
      <w:r w:rsidRPr="00302A80">
        <w:rPr>
          <w:rFonts w:cs="Courier New"/>
        </w:rPr>
        <w:t>unordered_map</w:t>
      </w:r>
      <w:proofErr w:type="spellEnd"/>
      <w:r w:rsidRPr="00302A80">
        <w:rPr>
          <w:rFonts w:cs="Courier New"/>
        </w:rPr>
        <w:t>&lt;</w:t>
      </w:r>
      <w:proofErr w:type="gramStart"/>
      <w:r w:rsidRPr="00302A80">
        <w:rPr>
          <w:rFonts w:cs="Courier New"/>
        </w:rPr>
        <w:t>std::</w:t>
      </w:r>
      <w:proofErr w:type="gramEnd"/>
      <w:r w:rsidRPr="00302A80">
        <w:rPr>
          <w:rFonts w:cs="Courier New"/>
        </w:rPr>
        <w:t xml:space="preserve">string, </w:t>
      </w:r>
      <w:proofErr w:type="gramStart"/>
      <w:r w:rsidRPr="00302A80">
        <w:rPr>
          <w:rFonts w:cs="Courier New"/>
        </w:rPr>
        <w:t>std::</w:t>
      </w:r>
      <w:proofErr w:type="gramEnd"/>
      <w:r w:rsidRPr="00302A80">
        <w:rPr>
          <w:rFonts w:cs="Courier New"/>
        </w:rPr>
        <w:t>string&gt;&gt;&gt; results;</w:t>
      </w:r>
    </w:p>
    <w:p w14:paraId="0728F0D8" w14:textId="77777777" w:rsidR="00074F5C" w:rsidRPr="00302A80" w:rsidRDefault="00074F5C" w:rsidP="00074F5C">
      <w:pPr>
        <w:ind w:left="720" w:right="432"/>
        <w:rPr>
          <w:rFonts w:cs="Courier New"/>
        </w:rPr>
      </w:pPr>
      <w:r w:rsidRPr="00302A80">
        <w:rPr>
          <w:rFonts w:cs="Courier New"/>
        </w:rPr>
        <w:t xml:space="preserve">        </w:t>
      </w:r>
      <w:proofErr w:type="spellStart"/>
      <w:r w:rsidRPr="00302A80">
        <w:rPr>
          <w:rFonts w:cs="Courier New"/>
        </w:rPr>
        <w:t>TrieNode</w:t>
      </w:r>
      <w:proofErr w:type="spellEnd"/>
      <w:r w:rsidRPr="00302A80">
        <w:rPr>
          <w:rFonts w:cs="Courier New"/>
        </w:rPr>
        <w:t>* current = root;</w:t>
      </w:r>
    </w:p>
    <w:p w14:paraId="48AC4D1C"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gramEnd"/>
      <w:r w:rsidRPr="00302A80">
        <w:rPr>
          <w:rFonts w:cs="Courier New"/>
        </w:rPr>
        <w:t xml:space="preserve">string </w:t>
      </w:r>
      <w:proofErr w:type="spellStart"/>
      <w:r w:rsidRPr="00302A80">
        <w:rPr>
          <w:rFonts w:cs="Courier New"/>
        </w:rPr>
        <w:t>lowerPrefix</w:t>
      </w:r>
      <w:proofErr w:type="spellEnd"/>
      <w:r w:rsidRPr="00302A80">
        <w:rPr>
          <w:rFonts w:cs="Courier New"/>
        </w:rPr>
        <w:t xml:space="preserve"> = </w:t>
      </w:r>
      <w:proofErr w:type="spellStart"/>
      <w:r w:rsidRPr="00302A80">
        <w:rPr>
          <w:rFonts w:cs="Courier New"/>
        </w:rPr>
        <w:t>toLower</w:t>
      </w:r>
      <w:proofErr w:type="spellEnd"/>
      <w:r w:rsidRPr="00302A80">
        <w:rPr>
          <w:rFonts w:cs="Courier New"/>
        </w:rPr>
        <w:t>(prefix);</w:t>
      </w:r>
    </w:p>
    <w:p w14:paraId="1516FF52" w14:textId="77777777" w:rsidR="00074F5C" w:rsidRPr="00302A80" w:rsidRDefault="00074F5C" w:rsidP="00074F5C">
      <w:pPr>
        <w:ind w:left="720" w:right="432"/>
        <w:rPr>
          <w:rFonts w:cs="Courier New"/>
        </w:rPr>
      </w:pPr>
    </w:p>
    <w:p w14:paraId="2E4D9F98" w14:textId="77777777" w:rsidR="00074F5C" w:rsidRPr="00302A80" w:rsidRDefault="00074F5C" w:rsidP="00074F5C">
      <w:pPr>
        <w:ind w:left="720" w:right="432"/>
        <w:rPr>
          <w:rFonts w:cs="Courier New"/>
        </w:rPr>
      </w:pPr>
      <w:r w:rsidRPr="00302A80">
        <w:rPr>
          <w:rFonts w:cs="Courier New"/>
        </w:rPr>
        <w:t xml:space="preserve">        // Traverse to the prefix node</w:t>
      </w:r>
    </w:p>
    <w:p w14:paraId="72F04389" w14:textId="77777777" w:rsidR="00074F5C" w:rsidRPr="00302A80" w:rsidRDefault="00074F5C" w:rsidP="00074F5C">
      <w:pPr>
        <w:ind w:left="720" w:right="432"/>
        <w:rPr>
          <w:rFonts w:cs="Courier New"/>
        </w:rPr>
      </w:pPr>
      <w:r w:rsidRPr="00302A80">
        <w:rPr>
          <w:rFonts w:cs="Courier New"/>
        </w:rPr>
        <w:t xml:space="preserve">        for (char </w:t>
      </w:r>
      <w:proofErr w:type="gramStart"/>
      <w:r w:rsidRPr="00302A80">
        <w:rPr>
          <w:rFonts w:cs="Courier New"/>
        </w:rPr>
        <w:t>c :</w:t>
      </w:r>
      <w:proofErr w:type="gramEnd"/>
      <w:r w:rsidRPr="00302A80">
        <w:rPr>
          <w:rFonts w:cs="Courier New"/>
        </w:rPr>
        <w:t xml:space="preserve"> </w:t>
      </w:r>
      <w:proofErr w:type="spellStart"/>
      <w:r w:rsidRPr="00302A80">
        <w:rPr>
          <w:rFonts w:cs="Courier New"/>
        </w:rPr>
        <w:t>lowerPrefix</w:t>
      </w:r>
      <w:proofErr w:type="spellEnd"/>
      <w:r w:rsidRPr="00302A80">
        <w:rPr>
          <w:rFonts w:cs="Courier New"/>
        </w:rPr>
        <w:t>) {</w:t>
      </w:r>
    </w:p>
    <w:p w14:paraId="065BDD41" w14:textId="77777777" w:rsidR="00074F5C" w:rsidRPr="00302A80" w:rsidRDefault="00074F5C" w:rsidP="00074F5C">
      <w:pPr>
        <w:ind w:left="720" w:right="432"/>
        <w:rPr>
          <w:rFonts w:cs="Courier New"/>
        </w:rPr>
      </w:pPr>
      <w:r w:rsidRPr="00302A80">
        <w:rPr>
          <w:rFonts w:cs="Courier New"/>
        </w:rPr>
        <w:t xml:space="preserve">            if (current-&gt;</w:t>
      </w:r>
      <w:proofErr w:type="spellStart"/>
      <w:proofErr w:type="gramStart"/>
      <w:r w:rsidRPr="00302A80">
        <w:rPr>
          <w:rFonts w:cs="Courier New"/>
        </w:rPr>
        <w:t>children.find</w:t>
      </w:r>
      <w:proofErr w:type="spellEnd"/>
      <w:proofErr w:type="gramEnd"/>
      <w:r w:rsidRPr="00302A80">
        <w:rPr>
          <w:rFonts w:cs="Courier New"/>
        </w:rPr>
        <w:t>(c) == current-&gt;</w:t>
      </w:r>
      <w:proofErr w:type="spellStart"/>
      <w:proofErr w:type="gramStart"/>
      <w:r w:rsidRPr="00302A80">
        <w:rPr>
          <w:rFonts w:cs="Courier New"/>
        </w:rPr>
        <w:t>children.end</w:t>
      </w:r>
      <w:proofErr w:type="spellEnd"/>
      <w:r w:rsidRPr="00302A80">
        <w:rPr>
          <w:rFonts w:cs="Courier New"/>
        </w:rPr>
        <w:t>(</w:t>
      </w:r>
      <w:proofErr w:type="gramEnd"/>
      <w:r w:rsidRPr="00302A80">
        <w:rPr>
          <w:rFonts w:cs="Courier New"/>
        </w:rPr>
        <w:t>)) {</w:t>
      </w:r>
    </w:p>
    <w:p w14:paraId="0D43AB1B" w14:textId="77777777" w:rsidR="00074F5C" w:rsidRPr="00302A80" w:rsidRDefault="00074F5C" w:rsidP="00074F5C">
      <w:pPr>
        <w:ind w:left="720" w:right="432"/>
        <w:rPr>
          <w:rFonts w:cs="Courier New"/>
        </w:rPr>
      </w:pPr>
      <w:r w:rsidRPr="00302A80">
        <w:rPr>
          <w:rFonts w:cs="Courier New"/>
        </w:rPr>
        <w:t xml:space="preserve">                return results;</w:t>
      </w:r>
    </w:p>
    <w:p w14:paraId="7807EFE4" w14:textId="77777777" w:rsidR="00074F5C" w:rsidRPr="00302A80" w:rsidRDefault="00074F5C" w:rsidP="00074F5C">
      <w:pPr>
        <w:ind w:left="720" w:right="432"/>
        <w:rPr>
          <w:rFonts w:cs="Courier New"/>
        </w:rPr>
      </w:pPr>
      <w:r w:rsidRPr="00302A80">
        <w:rPr>
          <w:rFonts w:cs="Courier New"/>
        </w:rPr>
        <w:t xml:space="preserve">            }</w:t>
      </w:r>
    </w:p>
    <w:p w14:paraId="638AE9CC" w14:textId="77777777" w:rsidR="00074F5C" w:rsidRPr="00302A80" w:rsidRDefault="00074F5C" w:rsidP="00074F5C">
      <w:pPr>
        <w:ind w:left="720" w:right="432"/>
        <w:rPr>
          <w:rFonts w:cs="Courier New"/>
        </w:rPr>
      </w:pPr>
      <w:r w:rsidRPr="00302A80">
        <w:rPr>
          <w:rFonts w:cs="Courier New"/>
        </w:rPr>
        <w:t xml:space="preserve">            current = current-&gt;children[c];</w:t>
      </w:r>
    </w:p>
    <w:p w14:paraId="63382D92" w14:textId="77777777" w:rsidR="00074F5C" w:rsidRPr="00302A80" w:rsidRDefault="00074F5C" w:rsidP="00074F5C">
      <w:pPr>
        <w:ind w:left="720" w:right="432"/>
        <w:rPr>
          <w:rFonts w:cs="Courier New"/>
        </w:rPr>
      </w:pPr>
      <w:r w:rsidRPr="00302A80">
        <w:rPr>
          <w:rFonts w:cs="Courier New"/>
        </w:rPr>
        <w:t xml:space="preserve">        }</w:t>
      </w:r>
    </w:p>
    <w:p w14:paraId="7D391A8B" w14:textId="77777777" w:rsidR="00074F5C" w:rsidRPr="00302A80" w:rsidRDefault="00074F5C" w:rsidP="00074F5C">
      <w:pPr>
        <w:ind w:left="720" w:right="432"/>
        <w:rPr>
          <w:rFonts w:cs="Courier New"/>
        </w:rPr>
      </w:pPr>
    </w:p>
    <w:p w14:paraId="12BC44E7" w14:textId="77777777" w:rsidR="00074F5C" w:rsidRPr="00302A80" w:rsidRDefault="00074F5C" w:rsidP="00074F5C">
      <w:pPr>
        <w:ind w:left="720" w:right="432"/>
        <w:rPr>
          <w:rFonts w:cs="Courier New"/>
        </w:rPr>
      </w:pPr>
      <w:r w:rsidRPr="00302A80">
        <w:rPr>
          <w:rFonts w:cs="Courier New"/>
        </w:rPr>
        <w:lastRenderedPageBreak/>
        <w:t xml:space="preserve">        // Collect all words in the subtree</w:t>
      </w:r>
    </w:p>
    <w:p w14:paraId="5BAC15E0" w14:textId="77777777" w:rsidR="00074F5C" w:rsidRPr="00302A80" w:rsidRDefault="00074F5C" w:rsidP="00074F5C">
      <w:pPr>
        <w:ind w:left="720" w:right="432"/>
        <w:rPr>
          <w:rFonts w:cs="Courier New"/>
        </w:rPr>
      </w:pPr>
      <w:r w:rsidRPr="00302A80">
        <w:rPr>
          <w:rFonts w:cs="Courier New"/>
        </w:rPr>
        <w:t xml:space="preserve">        </w:t>
      </w:r>
      <w:proofErr w:type="spellStart"/>
      <w:proofErr w:type="gramStart"/>
      <w:r w:rsidRPr="00302A80">
        <w:rPr>
          <w:rFonts w:cs="Courier New"/>
        </w:rPr>
        <w:t>collectWords</w:t>
      </w:r>
      <w:proofErr w:type="spellEnd"/>
      <w:r w:rsidRPr="00302A80">
        <w:rPr>
          <w:rFonts w:cs="Courier New"/>
        </w:rPr>
        <w:t>(</w:t>
      </w:r>
      <w:proofErr w:type="gramEnd"/>
      <w:r w:rsidRPr="00302A80">
        <w:rPr>
          <w:rFonts w:cs="Courier New"/>
        </w:rPr>
        <w:t xml:space="preserve">current, </w:t>
      </w:r>
      <w:proofErr w:type="spellStart"/>
      <w:r w:rsidRPr="00302A80">
        <w:rPr>
          <w:rFonts w:cs="Courier New"/>
        </w:rPr>
        <w:t>lowerPrefix</w:t>
      </w:r>
      <w:proofErr w:type="spellEnd"/>
      <w:r w:rsidRPr="00302A80">
        <w:rPr>
          <w:rFonts w:cs="Courier New"/>
        </w:rPr>
        <w:t>, results);</w:t>
      </w:r>
    </w:p>
    <w:p w14:paraId="73D028E9" w14:textId="77777777" w:rsidR="00074F5C" w:rsidRPr="00302A80" w:rsidRDefault="00074F5C" w:rsidP="00074F5C">
      <w:pPr>
        <w:ind w:left="720" w:right="432"/>
        <w:rPr>
          <w:rFonts w:cs="Courier New"/>
        </w:rPr>
      </w:pPr>
      <w:r w:rsidRPr="00302A80">
        <w:rPr>
          <w:rFonts w:cs="Courier New"/>
        </w:rPr>
        <w:t xml:space="preserve">        return results;</w:t>
      </w:r>
    </w:p>
    <w:p w14:paraId="13BE5A20" w14:textId="77777777" w:rsidR="00074F5C" w:rsidRPr="00302A80" w:rsidRDefault="00074F5C" w:rsidP="00074F5C">
      <w:pPr>
        <w:ind w:left="720" w:right="432"/>
        <w:rPr>
          <w:rFonts w:cs="Courier New"/>
        </w:rPr>
      </w:pPr>
      <w:r w:rsidRPr="00302A80">
        <w:rPr>
          <w:rFonts w:cs="Courier New"/>
        </w:rPr>
        <w:t xml:space="preserve">    }</w:t>
      </w:r>
    </w:p>
    <w:p w14:paraId="08942B43" w14:textId="77777777" w:rsidR="00074F5C" w:rsidRPr="00302A80" w:rsidRDefault="00074F5C" w:rsidP="00074F5C">
      <w:pPr>
        <w:ind w:left="720" w:right="432"/>
        <w:rPr>
          <w:rFonts w:cs="Courier New"/>
        </w:rPr>
      </w:pPr>
    </w:p>
    <w:p w14:paraId="374C4E35" w14:textId="77777777" w:rsidR="00074F5C" w:rsidRPr="00302A80" w:rsidRDefault="00074F5C" w:rsidP="00074F5C">
      <w:pPr>
        <w:ind w:left="720" w:right="432"/>
        <w:rPr>
          <w:rFonts w:cs="Courier New"/>
        </w:rPr>
      </w:pPr>
      <w:r w:rsidRPr="00302A80">
        <w:rPr>
          <w:rFonts w:cs="Courier New"/>
        </w:rPr>
        <w:t xml:space="preserve">    // Delete a word from the </w:t>
      </w:r>
      <w:proofErr w:type="spellStart"/>
      <w:r w:rsidRPr="00302A80">
        <w:rPr>
          <w:rFonts w:cs="Courier New"/>
        </w:rPr>
        <w:t>trie</w:t>
      </w:r>
      <w:proofErr w:type="spellEnd"/>
    </w:p>
    <w:p w14:paraId="056108D2" w14:textId="77777777" w:rsidR="00074F5C" w:rsidRPr="00302A80" w:rsidRDefault="00074F5C" w:rsidP="00074F5C">
      <w:pPr>
        <w:ind w:left="720" w:right="432"/>
        <w:rPr>
          <w:rFonts w:cs="Courier New"/>
        </w:rPr>
      </w:pPr>
      <w:r w:rsidRPr="00302A80">
        <w:rPr>
          <w:rFonts w:cs="Courier New"/>
        </w:rPr>
        <w:t xml:space="preserve">    bool </w:t>
      </w:r>
      <w:proofErr w:type="spellStart"/>
      <w:proofErr w:type="gramStart"/>
      <w:r w:rsidRPr="00302A80">
        <w:rPr>
          <w:rFonts w:cs="Courier New"/>
        </w:rPr>
        <w:t>deleteWord</w:t>
      </w:r>
      <w:proofErr w:type="spellEnd"/>
      <w:r w:rsidRPr="00302A80">
        <w:rPr>
          <w:rFonts w:cs="Courier New"/>
        </w:rPr>
        <w:t>(</w:t>
      </w:r>
      <w:proofErr w:type="gramEnd"/>
      <w:r w:rsidRPr="00302A80">
        <w:rPr>
          <w:rFonts w:cs="Courier New"/>
        </w:rPr>
        <w:t xml:space="preserve">const </w:t>
      </w:r>
      <w:proofErr w:type="gramStart"/>
      <w:r w:rsidRPr="00302A80">
        <w:rPr>
          <w:rFonts w:cs="Courier New"/>
        </w:rPr>
        <w:t>std::</w:t>
      </w:r>
      <w:proofErr w:type="gramEnd"/>
      <w:r w:rsidRPr="00302A80">
        <w:rPr>
          <w:rFonts w:cs="Courier New"/>
        </w:rPr>
        <w:t>string&amp; word) {</w:t>
      </w:r>
    </w:p>
    <w:p w14:paraId="769C114A"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gramEnd"/>
      <w:r w:rsidRPr="00302A80">
        <w:rPr>
          <w:rFonts w:cs="Courier New"/>
        </w:rPr>
        <w:t xml:space="preserve">string </w:t>
      </w:r>
      <w:proofErr w:type="spellStart"/>
      <w:r w:rsidRPr="00302A80">
        <w:rPr>
          <w:rFonts w:cs="Courier New"/>
        </w:rPr>
        <w:t>lowerWord</w:t>
      </w:r>
      <w:proofErr w:type="spellEnd"/>
      <w:r w:rsidRPr="00302A80">
        <w:rPr>
          <w:rFonts w:cs="Courier New"/>
        </w:rPr>
        <w:t xml:space="preserve"> = </w:t>
      </w:r>
      <w:proofErr w:type="spellStart"/>
      <w:r w:rsidRPr="00302A80">
        <w:rPr>
          <w:rFonts w:cs="Courier New"/>
        </w:rPr>
        <w:t>toLower</w:t>
      </w:r>
      <w:proofErr w:type="spellEnd"/>
      <w:r w:rsidRPr="00302A80">
        <w:rPr>
          <w:rFonts w:cs="Courier New"/>
        </w:rPr>
        <w:t>(word);</w:t>
      </w:r>
    </w:p>
    <w:p w14:paraId="5C503C24" w14:textId="77777777" w:rsidR="00074F5C" w:rsidRPr="00302A80" w:rsidRDefault="00074F5C" w:rsidP="00074F5C">
      <w:pPr>
        <w:ind w:left="720" w:right="432"/>
        <w:rPr>
          <w:rFonts w:cs="Courier New"/>
        </w:rPr>
      </w:pPr>
      <w:r w:rsidRPr="00302A80">
        <w:rPr>
          <w:rFonts w:cs="Courier New"/>
        </w:rPr>
        <w:t xml:space="preserve">        return </w:t>
      </w:r>
      <w:proofErr w:type="spellStart"/>
      <w:proofErr w:type="gramStart"/>
      <w:r w:rsidRPr="00302A80">
        <w:rPr>
          <w:rFonts w:cs="Courier New"/>
        </w:rPr>
        <w:t>deleteHelper</w:t>
      </w:r>
      <w:proofErr w:type="spellEnd"/>
      <w:r w:rsidRPr="00302A80">
        <w:rPr>
          <w:rFonts w:cs="Courier New"/>
        </w:rPr>
        <w:t>(</w:t>
      </w:r>
      <w:proofErr w:type="gramEnd"/>
      <w:r w:rsidRPr="00302A80">
        <w:rPr>
          <w:rFonts w:cs="Courier New"/>
        </w:rPr>
        <w:t xml:space="preserve">root, </w:t>
      </w:r>
      <w:proofErr w:type="spellStart"/>
      <w:r w:rsidRPr="00302A80">
        <w:rPr>
          <w:rFonts w:cs="Courier New"/>
        </w:rPr>
        <w:t>lowerWord</w:t>
      </w:r>
      <w:proofErr w:type="spellEnd"/>
      <w:r w:rsidRPr="00302A80">
        <w:rPr>
          <w:rFonts w:cs="Courier New"/>
        </w:rPr>
        <w:t>, 0);</w:t>
      </w:r>
    </w:p>
    <w:p w14:paraId="0D201F73" w14:textId="77777777" w:rsidR="00074F5C" w:rsidRPr="00302A80" w:rsidRDefault="00074F5C" w:rsidP="00074F5C">
      <w:pPr>
        <w:ind w:left="720" w:right="432"/>
        <w:rPr>
          <w:rFonts w:cs="Courier New"/>
        </w:rPr>
      </w:pPr>
      <w:r w:rsidRPr="00302A80">
        <w:rPr>
          <w:rFonts w:cs="Courier New"/>
        </w:rPr>
        <w:t xml:space="preserve">    }</w:t>
      </w:r>
    </w:p>
    <w:p w14:paraId="2463479C" w14:textId="77777777" w:rsidR="00074F5C" w:rsidRPr="00302A80" w:rsidRDefault="00074F5C" w:rsidP="00074F5C">
      <w:pPr>
        <w:ind w:left="720" w:right="432"/>
        <w:rPr>
          <w:rFonts w:cs="Courier New"/>
        </w:rPr>
      </w:pPr>
    </w:p>
    <w:p w14:paraId="0FBEF46E" w14:textId="77777777" w:rsidR="00074F5C" w:rsidRPr="00302A80" w:rsidRDefault="00074F5C" w:rsidP="00074F5C">
      <w:pPr>
        <w:ind w:left="720" w:right="432"/>
        <w:rPr>
          <w:rFonts w:cs="Courier New"/>
        </w:rPr>
      </w:pPr>
      <w:r w:rsidRPr="00302A80">
        <w:rPr>
          <w:rFonts w:cs="Courier New"/>
        </w:rPr>
        <w:t>private:</w:t>
      </w:r>
    </w:p>
    <w:p w14:paraId="2BB3E1C0" w14:textId="77777777" w:rsidR="00074F5C" w:rsidRPr="00302A80" w:rsidRDefault="00074F5C" w:rsidP="00074F5C">
      <w:pPr>
        <w:ind w:left="720" w:right="432"/>
        <w:rPr>
          <w:rFonts w:cs="Courier New"/>
        </w:rPr>
      </w:pPr>
      <w:r w:rsidRPr="00302A80">
        <w:rPr>
          <w:rFonts w:cs="Courier New"/>
        </w:rPr>
        <w:t xml:space="preserve">    // Helper function for deletion</w:t>
      </w:r>
    </w:p>
    <w:p w14:paraId="2EE848A9" w14:textId="77777777" w:rsidR="00074F5C" w:rsidRPr="00302A80" w:rsidRDefault="00074F5C" w:rsidP="00074F5C">
      <w:pPr>
        <w:ind w:left="720" w:right="432"/>
        <w:rPr>
          <w:rFonts w:cs="Courier New"/>
        </w:rPr>
      </w:pPr>
      <w:r w:rsidRPr="00302A80">
        <w:rPr>
          <w:rFonts w:cs="Courier New"/>
        </w:rPr>
        <w:t xml:space="preserve">    bool </w:t>
      </w:r>
      <w:proofErr w:type="spellStart"/>
      <w:proofErr w:type="gramStart"/>
      <w:r w:rsidRPr="00302A80">
        <w:rPr>
          <w:rFonts w:cs="Courier New"/>
        </w:rPr>
        <w:t>deleteHelper</w:t>
      </w:r>
      <w:proofErr w:type="spellEnd"/>
      <w:r w:rsidRPr="00302A80">
        <w:rPr>
          <w:rFonts w:cs="Courier New"/>
        </w:rPr>
        <w:t>(</w:t>
      </w:r>
      <w:proofErr w:type="spellStart"/>
      <w:proofErr w:type="gramEnd"/>
      <w:r w:rsidRPr="00302A80">
        <w:rPr>
          <w:rFonts w:cs="Courier New"/>
        </w:rPr>
        <w:t>TrieNode</w:t>
      </w:r>
      <w:proofErr w:type="spellEnd"/>
      <w:r w:rsidRPr="00302A80">
        <w:rPr>
          <w:rFonts w:cs="Courier New"/>
        </w:rPr>
        <w:t xml:space="preserve">* current, const </w:t>
      </w:r>
      <w:proofErr w:type="gramStart"/>
      <w:r w:rsidRPr="00302A80">
        <w:rPr>
          <w:rFonts w:cs="Courier New"/>
        </w:rPr>
        <w:t>std::</w:t>
      </w:r>
      <w:proofErr w:type="gramEnd"/>
      <w:r w:rsidRPr="00302A80">
        <w:rPr>
          <w:rFonts w:cs="Courier New"/>
        </w:rPr>
        <w:t>string&amp; word, int index) {</w:t>
      </w:r>
    </w:p>
    <w:p w14:paraId="203840EE" w14:textId="77777777" w:rsidR="00074F5C" w:rsidRPr="00302A80" w:rsidRDefault="00074F5C" w:rsidP="00074F5C">
      <w:pPr>
        <w:ind w:left="720" w:right="432"/>
        <w:rPr>
          <w:rFonts w:cs="Courier New"/>
        </w:rPr>
      </w:pPr>
      <w:r w:rsidRPr="00302A80">
        <w:rPr>
          <w:rFonts w:cs="Courier New"/>
        </w:rPr>
        <w:t xml:space="preserve">        if (index == </w:t>
      </w:r>
      <w:proofErr w:type="spellStart"/>
      <w:proofErr w:type="gramStart"/>
      <w:r w:rsidRPr="00302A80">
        <w:rPr>
          <w:rFonts w:cs="Courier New"/>
        </w:rPr>
        <w:t>word.length</w:t>
      </w:r>
      <w:proofErr w:type="spellEnd"/>
      <w:proofErr w:type="gramEnd"/>
      <w:r w:rsidRPr="00302A80">
        <w:rPr>
          <w:rFonts w:cs="Courier New"/>
        </w:rPr>
        <w:t>()) {</w:t>
      </w:r>
    </w:p>
    <w:p w14:paraId="291FB385" w14:textId="77777777" w:rsidR="00074F5C" w:rsidRPr="00302A80" w:rsidRDefault="00074F5C" w:rsidP="00074F5C">
      <w:pPr>
        <w:ind w:left="720" w:right="432"/>
        <w:rPr>
          <w:rFonts w:cs="Courier New"/>
        </w:rPr>
      </w:pPr>
      <w:r w:rsidRPr="00302A80">
        <w:rPr>
          <w:rFonts w:cs="Courier New"/>
        </w:rPr>
        <w:t xml:space="preserve">            if </w:t>
      </w:r>
      <w:proofErr w:type="gramStart"/>
      <w:r w:rsidRPr="00302A80">
        <w:rPr>
          <w:rFonts w:cs="Courier New"/>
        </w:rPr>
        <w:t>(!current</w:t>
      </w:r>
      <w:proofErr w:type="gramEnd"/>
      <w:r w:rsidRPr="00302A80">
        <w:rPr>
          <w:rFonts w:cs="Courier New"/>
        </w:rPr>
        <w:t>-&gt;</w:t>
      </w:r>
      <w:proofErr w:type="spellStart"/>
      <w:r w:rsidRPr="00302A80">
        <w:rPr>
          <w:rFonts w:cs="Courier New"/>
        </w:rPr>
        <w:t>isEndOfWord</w:t>
      </w:r>
      <w:proofErr w:type="spellEnd"/>
      <w:r w:rsidRPr="00302A80">
        <w:rPr>
          <w:rFonts w:cs="Courier New"/>
        </w:rPr>
        <w:t>) {</w:t>
      </w:r>
    </w:p>
    <w:p w14:paraId="4036AC9D" w14:textId="77777777" w:rsidR="00074F5C" w:rsidRPr="00302A80" w:rsidRDefault="00074F5C" w:rsidP="00074F5C">
      <w:pPr>
        <w:ind w:left="720" w:right="432"/>
        <w:rPr>
          <w:rFonts w:cs="Courier New"/>
        </w:rPr>
      </w:pPr>
      <w:r w:rsidRPr="00302A80">
        <w:rPr>
          <w:rFonts w:cs="Courier New"/>
        </w:rPr>
        <w:t xml:space="preserve">                return false; // Word not found</w:t>
      </w:r>
    </w:p>
    <w:p w14:paraId="0C88DED3" w14:textId="77777777" w:rsidR="00074F5C" w:rsidRPr="00302A80" w:rsidRDefault="00074F5C" w:rsidP="00074F5C">
      <w:pPr>
        <w:ind w:left="720" w:right="432"/>
        <w:rPr>
          <w:rFonts w:cs="Courier New"/>
        </w:rPr>
      </w:pPr>
      <w:r w:rsidRPr="00302A80">
        <w:rPr>
          <w:rFonts w:cs="Courier New"/>
        </w:rPr>
        <w:t xml:space="preserve">            }</w:t>
      </w:r>
    </w:p>
    <w:p w14:paraId="79D90BAE" w14:textId="77777777" w:rsidR="00074F5C" w:rsidRPr="00302A80" w:rsidRDefault="00074F5C" w:rsidP="00074F5C">
      <w:pPr>
        <w:ind w:left="720" w:right="432"/>
        <w:rPr>
          <w:rFonts w:cs="Courier New"/>
        </w:rPr>
      </w:pPr>
      <w:r w:rsidRPr="00302A80">
        <w:rPr>
          <w:rFonts w:cs="Courier New"/>
        </w:rPr>
        <w:t xml:space="preserve">            current-&gt;</w:t>
      </w:r>
      <w:proofErr w:type="spellStart"/>
      <w:r w:rsidRPr="00302A80">
        <w:rPr>
          <w:rFonts w:cs="Courier New"/>
        </w:rPr>
        <w:t>isEndOfWord</w:t>
      </w:r>
      <w:proofErr w:type="spellEnd"/>
      <w:r w:rsidRPr="00302A80">
        <w:rPr>
          <w:rFonts w:cs="Courier New"/>
        </w:rPr>
        <w:t xml:space="preserve"> = false;</w:t>
      </w:r>
    </w:p>
    <w:p w14:paraId="16A219E9" w14:textId="77777777" w:rsidR="00074F5C" w:rsidRPr="00302A80" w:rsidRDefault="00074F5C" w:rsidP="00074F5C">
      <w:pPr>
        <w:ind w:left="720" w:right="432"/>
        <w:rPr>
          <w:rFonts w:cs="Courier New"/>
        </w:rPr>
      </w:pPr>
      <w:r w:rsidRPr="00302A80">
        <w:rPr>
          <w:rFonts w:cs="Courier New"/>
        </w:rPr>
        <w:t xml:space="preserve">            current-&gt;</w:t>
      </w:r>
      <w:proofErr w:type="spellStart"/>
      <w:proofErr w:type="gramStart"/>
      <w:r w:rsidRPr="00302A80">
        <w:rPr>
          <w:rFonts w:cs="Courier New"/>
        </w:rPr>
        <w:t>translations.clear</w:t>
      </w:r>
      <w:proofErr w:type="spellEnd"/>
      <w:proofErr w:type="gramEnd"/>
      <w:r w:rsidRPr="00302A80">
        <w:rPr>
          <w:rFonts w:cs="Courier New"/>
        </w:rPr>
        <w:t>();</w:t>
      </w:r>
    </w:p>
    <w:p w14:paraId="63C8B152" w14:textId="77777777" w:rsidR="00074F5C" w:rsidRPr="00302A80" w:rsidRDefault="00074F5C" w:rsidP="00074F5C">
      <w:pPr>
        <w:ind w:left="720" w:right="432"/>
        <w:rPr>
          <w:rFonts w:cs="Courier New"/>
        </w:rPr>
      </w:pPr>
      <w:r w:rsidRPr="00302A80">
        <w:rPr>
          <w:rFonts w:cs="Courier New"/>
        </w:rPr>
        <w:t xml:space="preserve">            return current-&gt;</w:t>
      </w:r>
      <w:proofErr w:type="spellStart"/>
      <w:proofErr w:type="gramStart"/>
      <w:r w:rsidRPr="00302A80">
        <w:rPr>
          <w:rFonts w:cs="Courier New"/>
        </w:rPr>
        <w:t>children.empty</w:t>
      </w:r>
      <w:proofErr w:type="spellEnd"/>
      <w:proofErr w:type="gramEnd"/>
      <w:r w:rsidRPr="00302A80">
        <w:rPr>
          <w:rFonts w:cs="Courier New"/>
        </w:rPr>
        <w:t>(); // Return true if node can be deleted</w:t>
      </w:r>
    </w:p>
    <w:p w14:paraId="2547810A" w14:textId="77777777" w:rsidR="00074F5C" w:rsidRPr="00302A80" w:rsidRDefault="00074F5C" w:rsidP="00074F5C">
      <w:pPr>
        <w:ind w:left="720" w:right="432"/>
        <w:rPr>
          <w:rFonts w:cs="Courier New"/>
        </w:rPr>
      </w:pPr>
      <w:r w:rsidRPr="00302A80">
        <w:rPr>
          <w:rFonts w:cs="Courier New"/>
        </w:rPr>
        <w:t xml:space="preserve">        }</w:t>
      </w:r>
    </w:p>
    <w:p w14:paraId="432E25D6" w14:textId="77777777" w:rsidR="00074F5C" w:rsidRPr="00302A80" w:rsidRDefault="00074F5C" w:rsidP="00074F5C">
      <w:pPr>
        <w:ind w:left="720" w:right="432"/>
        <w:rPr>
          <w:rFonts w:cs="Courier New"/>
        </w:rPr>
      </w:pPr>
    </w:p>
    <w:p w14:paraId="5C6E6E56" w14:textId="77777777" w:rsidR="00074F5C" w:rsidRPr="00302A80" w:rsidRDefault="00074F5C" w:rsidP="00074F5C">
      <w:pPr>
        <w:ind w:left="720" w:right="432"/>
        <w:rPr>
          <w:rFonts w:cs="Courier New"/>
        </w:rPr>
      </w:pPr>
      <w:r w:rsidRPr="00302A80">
        <w:rPr>
          <w:rFonts w:cs="Courier New"/>
        </w:rPr>
        <w:t xml:space="preserve">        char c = word[index];</w:t>
      </w:r>
    </w:p>
    <w:p w14:paraId="138BD327" w14:textId="77777777" w:rsidR="00074F5C" w:rsidRPr="00302A80" w:rsidRDefault="00074F5C" w:rsidP="00074F5C">
      <w:pPr>
        <w:ind w:left="720" w:right="432"/>
        <w:rPr>
          <w:rFonts w:cs="Courier New"/>
        </w:rPr>
      </w:pPr>
      <w:r w:rsidRPr="00302A80">
        <w:rPr>
          <w:rFonts w:cs="Courier New"/>
        </w:rPr>
        <w:t xml:space="preserve">        auto it = current-&gt;</w:t>
      </w:r>
      <w:proofErr w:type="spellStart"/>
      <w:proofErr w:type="gramStart"/>
      <w:r w:rsidRPr="00302A80">
        <w:rPr>
          <w:rFonts w:cs="Courier New"/>
        </w:rPr>
        <w:t>children.find</w:t>
      </w:r>
      <w:proofErr w:type="spellEnd"/>
      <w:proofErr w:type="gramEnd"/>
      <w:r w:rsidRPr="00302A80">
        <w:rPr>
          <w:rFonts w:cs="Courier New"/>
        </w:rPr>
        <w:t>(c);</w:t>
      </w:r>
    </w:p>
    <w:p w14:paraId="763046F2" w14:textId="77777777" w:rsidR="00074F5C" w:rsidRPr="00302A80" w:rsidRDefault="00074F5C" w:rsidP="00074F5C">
      <w:pPr>
        <w:ind w:left="720" w:right="432"/>
        <w:rPr>
          <w:rFonts w:cs="Courier New"/>
        </w:rPr>
      </w:pPr>
      <w:r w:rsidRPr="00302A80">
        <w:rPr>
          <w:rFonts w:cs="Courier New"/>
        </w:rPr>
        <w:t xml:space="preserve">        if (it == current-&gt;</w:t>
      </w:r>
      <w:proofErr w:type="spellStart"/>
      <w:proofErr w:type="gramStart"/>
      <w:r w:rsidRPr="00302A80">
        <w:rPr>
          <w:rFonts w:cs="Courier New"/>
        </w:rPr>
        <w:t>children.end</w:t>
      </w:r>
      <w:proofErr w:type="spellEnd"/>
      <w:r w:rsidRPr="00302A80">
        <w:rPr>
          <w:rFonts w:cs="Courier New"/>
        </w:rPr>
        <w:t>(</w:t>
      </w:r>
      <w:proofErr w:type="gramEnd"/>
      <w:r w:rsidRPr="00302A80">
        <w:rPr>
          <w:rFonts w:cs="Courier New"/>
        </w:rPr>
        <w:t>)) {</w:t>
      </w:r>
    </w:p>
    <w:p w14:paraId="351EB291" w14:textId="77777777" w:rsidR="00074F5C" w:rsidRPr="00302A80" w:rsidRDefault="00074F5C" w:rsidP="00074F5C">
      <w:pPr>
        <w:ind w:left="720" w:right="432"/>
        <w:rPr>
          <w:rFonts w:cs="Courier New"/>
        </w:rPr>
      </w:pPr>
      <w:r w:rsidRPr="00302A80">
        <w:rPr>
          <w:rFonts w:cs="Courier New"/>
        </w:rPr>
        <w:lastRenderedPageBreak/>
        <w:t xml:space="preserve">            return false; // Word not found</w:t>
      </w:r>
    </w:p>
    <w:p w14:paraId="75B539DE" w14:textId="77777777" w:rsidR="00074F5C" w:rsidRPr="00302A80" w:rsidRDefault="00074F5C" w:rsidP="00074F5C">
      <w:pPr>
        <w:ind w:left="720" w:right="432"/>
        <w:rPr>
          <w:rFonts w:cs="Courier New"/>
        </w:rPr>
      </w:pPr>
      <w:r w:rsidRPr="00302A80">
        <w:rPr>
          <w:rFonts w:cs="Courier New"/>
        </w:rPr>
        <w:t xml:space="preserve">        }</w:t>
      </w:r>
    </w:p>
    <w:p w14:paraId="4479E7A5" w14:textId="77777777" w:rsidR="00074F5C" w:rsidRPr="00302A80" w:rsidRDefault="00074F5C" w:rsidP="00074F5C">
      <w:pPr>
        <w:ind w:left="720" w:right="432"/>
        <w:rPr>
          <w:rFonts w:cs="Courier New"/>
        </w:rPr>
      </w:pPr>
    </w:p>
    <w:p w14:paraId="13B8714C" w14:textId="77777777" w:rsidR="00074F5C" w:rsidRPr="00302A80" w:rsidRDefault="00074F5C" w:rsidP="00074F5C">
      <w:pPr>
        <w:ind w:left="720" w:right="432"/>
        <w:rPr>
          <w:rFonts w:cs="Courier New"/>
        </w:rPr>
      </w:pPr>
      <w:r w:rsidRPr="00302A80">
        <w:rPr>
          <w:rFonts w:cs="Courier New"/>
        </w:rPr>
        <w:t xml:space="preserve">        bool </w:t>
      </w:r>
      <w:proofErr w:type="spellStart"/>
      <w:r w:rsidRPr="00302A80">
        <w:rPr>
          <w:rFonts w:cs="Courier New"/>
        </w:rPr>
        <w:t>shouldDeleteCurrentNode</w:t>
      </w:r>
      <w:proofErr w:type="spellEnd"/>
      <w:r w:rsidRPr="00302A80">
        <w:rPr>
          <w:rFonts w:cs="Courier New"/>
        </w:rPr>
        <w:t xml:space="preserve"> = </w:t>
      </w:r>
      <w:proofErr w:type="spellStart"/>
      <w:r w:rsidRPr="00302A80">
        <w:rPr>
          <w:rFonts w:cs="Courier New"/>
        </w:rPr>
        <w:t>deleteHelper</w:t>
      </w:r>
      <w:proofErr w:type="spellEnd"/>
      <w:r w:rsidRPr="00302A80">
        <w:rPr>
          <w:rFonts w:cs="Courier New"/>
        </w:rPr>
        <w:t>(it-&gt;second, word, index + 1);</w:t>
      </w:r>
    </w:p>
    <w:p w14:paraId="25DF279C" w14:textId="77777777" w:rsidR="00074F5C" w:rsidRPr="00302A80" w:rsidRDefault="00074F5C" w:rsidP="00074F5C">
      <w:pPr>
        <w:ind w:left="720" w:right="432"/>
        <w:rPr>
          <w:rFonts w:cs="Courier New"/>
        </w:rPr>
      </w:pPr>
    </w:p>
    <w:p w14:paraId="7CFF4B95" w14:textId="77777777" w:rsidR="00074F5C" w:rsidRPr="00302A80" w:rsidRDefault="00074F5C" w:rsidP="00074F5C">
      <w:pPr>
        <w:ind w:left="720" w:right="432"/>
        <w:rPr>
          <w:rFonts w:cs="Courier New"/>
        </w:rPr>
      </w:pPr>
      <w:r w:rsidRPr="00302A80">
        <w:rPr>
          <w:rFonts w:cs="Courier New"/>
        </w:rPr>
        <w:t xml:space="preserve">        if (</w:t>
      </w:r>
      <w:proofErr w:type="spellStart"/>
      <w:r w:rsidRPr="00302A80">
        <w:rPr>
          <w:rFonts w:cs="Courier New"/>
        </w:rPr>
        <w:t>shouldDeleteCurrentNode</w:t>
      </w:r>
      <w:proofErr w:type="spellEnd"/>
      <w:r w:rsidRPr="00302A80">
        <w:rPr>
          <w:rFonts w:cs="Courier New"/>
        </w:rPr>
        <w:t>) {</w:t>
      </w:r>
    </w:p>
    <w:p w14:paraId="69039102" w14:textId="77777777" w:rsidR="00074F5C" w:rsidRPr="00302A80" w:rsidRDefault="00074F5C" w:rsidP="00074F5C">
      <w:pPr>
        <w:ind w:left="720" w:right="432"/>
        <w:rPr>
          <w:rFonts w:cs="Courier New"/>
        </w:rPr>
      </w:pPr>
      <w:r w:rsidRPr="00302A80">
        <w:rPr>
          <w:rFonts w:cs="Courier New"/>
        </w:rPr>
        <w:t xml:space="preserve">            delete it-&gt;second;</w:t>
      </w:r>
    </w:p>
    <w:p w14:paraId="48DED98F" w14:textId="77777777" w:rsidR="00074F5C" w:rsidRPr="00302A80" w:rsidRDefault="00074F5C" w:rsidP="00074F5C">
      <w:pPr>
        <w:ind w:left="720" w:right="432"/>
        <w:rPr>
          <w:rFonts w:cs="Courier New"/>
        </w:rPr>
      </w:pPr>
      <w:r w:rsidRPr="00302A80">
        <w:rPr>
          <w:rFonts w:cs="Courier New"/>
        </w:rPr>
        <w:t xml:space="preserve">            current-&gt;</w:t>
      </w:r>
      <w:proofErr w:type="spellStart"/>
      <w:proofErr w:type="gramStart"/>
      <w:r w:rsidRPr="00302A80">
        <w:rPr>
          <w:rFonts w:cs="Courier New"/>
        </w:rPr>
        <w:t>children.erase</w:t>
      </w:r>
      <w:proofErr w:type="spellEnd"/>
      <w:proofErr w:type="gramEnd"/>
      <w:r w:rsidRPr="00302A80">
        <w:rPr>
          <w:rFonts w:cs="Courier New"/>
        </w:rPr>
        <w:t>(c);</w:t>
      </w:r>
    </w:p>
    <w:p w14:paraId="284D2901" w14:textId="77777777" w:rsidR="00074F5C" w:rsidRPr="00302A80" w:rsidRDefault="00074F5C" w:rsidP="00074F5C">
      <w:pPr>
        <w:ind w:left="720" w:right="432"/>
        <w:rPr>
          <w:rFonts w:cs="Courier New"/>
        </w:rPr>
      </w:pPr>
      <w:r w:rsidRPr="00302A80">
        <w:rPr>
          <w:rFonts w:cs="Courier New"/>
        </w:rPr>
        <w:t xml:space="preserve">            return current-&gt;</w:t>
      </w:r>
      <w:proofErr w:type="spellStart"/>
      <w:proofErr w:type="gramStart"/>
      <w:r w:rsidRPr="00302A80">
        <w:rPr>
          <w:rFonts w:cs="Courier New"/>
        </w:rPr>
        <w:t>children.empty</w:t>
      </w:r>
      <w:proofErr w:type="spellEnd"/>
      <w:proofErr w:type="gramEnd"/>
      <w:r w:rsidRPr="00302A80">
        <w:rPr>
          <w:rFonts w:cs="Courier New"/>
        </w:rPr>
        <w:t>() &amp;</w:t>
      </w:r>
      <w:proofErr w:type="gramStart"/>
      <w:r w:rsidRPr="00302A80">
        <w:rPr>
          <w:rFonts w:cs="Courier New"/>
        </w:rPr>
        <w:t>&amp; !current</w:t>
      </w:r>
      <w:proofErr w:type="gramEnd"/>
      <w:r w:rsidRPr="00302A80">
        <w:rPr>
          <w:rFonts w:cs="Courier New"/>
        </w:rPr>
        <w:t>-&gt;</w:t>
      </w:r>
      <w:proofErr w:type="spellStart"/>
      <w:r w:rsidRPr="00302A80">
        <w:rPr>
          <w:rFonts w:cs="Courier New"/>
        </w:rPr>
        <w:t>isEndOfWord</w:t>
      </w:r>
      <w:proofErr w:type="spellEnd"/>
      <w:r w:rsidRPr="00302A80">
        <w:rPr>
          <w:rFonts w:cs="Courier New"/>
        </w:rPr>
        <w:t>;</w:t>
      </w:r>
    </w:p>
    <w:p w14:paraId="332ACDFA" w14:textId="77777777" w:rsidR="00074F5C" w:rsidRPr="00302A80" w:rsidRDefault="00074F5C" w:rsidP="00074F5C">
      <w:pPr>
        <w:ind w:left="720" w:right="432"/>
        <w:rPr>
          <w:rFonts w:cs="Courier New"/>
        </w:rPr>
      </w:pPr>
      <w:r w:rsidRPr="00302A80">
        <w:rPr>
          <w:rFonts w:cs="Courier New"/>
        </w:rPr>
        <w:t xml:space="preserve">        }</w:t>
      </w:r>
    </w:p>
    <w:p w14:paraId="0C2CB5A8" w14:textId="77777777" w:rsidR="00074F5C" w:rsidRPr="00302A80" w:rsidRDefault="00074F5C" w:rsidP="00074F5C">
      <w:pPr>
        <w:ind w:left="720" w:right="432"/>
        <w:rPr>
          <w:rFonts w:cs="Courier New"/>
        </w:rPr>
      </w:pPr>
      <w:r w:rsidRPr="00302A80">
        <w:rPr>
          <w:rFonts w:cs="Courier New"/>
        </w:rPr>
        <w:t xml:space="preserve">        return false;</w:t>
      </w:r>
    </w:p>
    <w:p w14:paraId="2A41AC99" w14:textId="77777777" w:rsidR="00074F5C" w:rsidRPr="00302A80" w:rsidRDefault="00074F5C" w:rsidP="00074F5C">
      <w:pPr>
        <w:ind w:left="720" w:right="432"/>
        <w:rPr>
          <w:rFonts w:cs="Courier New"/>
        </w:rPr>
      </w:pPr>
      <w:r w:rsidRPr="00302A80">
        <w:rPr>
          <w:rFonts w:cs="Courier New"/>
        </w:rPr>
        <w:t xml:space="preserve">    }</w:t>
      </w:r>
    </w:p>
    <w:p w14:paraId="348736C2" w14:textId="77777777" w:rsidR="00074F5C" w:rsidRPr="00302A80" w:rsidRDefault="00074F5C" w:rsidP="00074F5C">
      <w:pPr>
        <w:ind w:left="720" w:right="432"/>
        <w:rPr>
          <w:rFonts w:cs="Courier New"/>
        </w:rPr>
      </w:pPr>
      <w:r w:rsidRPr="00302A80">
        <w:rPr>
          <w:rFonts w:cs="Courier New"/>
        </w:rPr>
        <w:t>};</w:t>
      </w:r>
    </w:p>
    <w:p w14:paraId="424C8DC3" w14:textId="77777777" w:rsidR="00074F5C" w:rsidRPr="00302A80" w:rsidRDefault="00074F5C" w:rsidP="00074F5C">
      <w:pPr>
        <w:ind w:left="720" w:right="432"/>
        <w:rPr>
          <w:rFonts w:cs="Courier New"/>
        </w:rPr>
      </w:pPr>
    </w:p>
    <w:p w14:paraId="0DE75127" w14:textId="77777777" w:rsidR="00074F5C" w:rsidRPr="00302A80" w:rsidRDefault="00074F5C" w:rsidP="00074F5C">
      <w:pPr>
        <w:ind w:left="720" w:right="432"/>
        <w:rPr>
          <w:rFonts w:cs="Courier New"/>
        </w:rPr>
      </w:pPr>
      <w:r w:rsidRPr="00302A80">
        <w:rPr>
          <w:rFonts w:cs="Courier New"/>
        </w:rPr>
        <w:t>// Main function with console interface</w:t>
      </w:r>
    </w:p>
    <w:p w14:paraId="7E20FA70" w14:textId="77777777" w:rsidR="00074F5C" w:rsidRPr="00302A80" w:rsidRDefault="00074F5C" w:rsidP="00074F5C">
      <w:pPr>
        <w:ind w:left="720" w:right="432"/>
        <w:rPr>
          <w:rFonts w:cs="Courier New"/>
        </w:rPr>
      </w:pPr>
      <w:r w:rsidRPr="00302A80">
        <w:rPr>
          <w:rFonts w:cs="Courier New"/>
        </w:rPr>
        <w:t xml:space="preserve">int </w:t>
      </w:r>
      <w:proofErr w:type="gramStart"/>
      <w:r w:rsidRPr="00302A80">
        <w:rPr>
          <w:rFonts w:cs="Courier New"/>
        </w:rPr>
        <w:t>main(</w:t>
      </w:r>
      <w:proofErr w:type="gramEnd"/>
      <w:r w:rsidRPr="00302A80">
        <w:rPr>
          <w:rFonts w:cs="Courier New"/>
        </w:rPr>
        <w:t>) {</w:t>
      </w:r>
    </w:p>
    <w:p w14:paraId="5234A082" w14:textId="77777777" w:rsidR="00074F5C" w:rsidRPr="00302A80" w:rsidRDefault="00074F5C" w:rsidP="00074F5C">
      <w:pPr>
        <w:ind w:left="720" w:right="432"/>
        <w:rPr>
          <w:rFonts w:cs="Courier New"/>
        </w:rPr>
      </w:pPr>
      <w:r w:rsidRPr="00302A80">
        <w:rPr>
          <w:rFonts w:cs="Courier New"/>
        </w:rPr>
        <w:t xml:space="preserve">    </w:t>
      </w:r>
      <w:proofErr w:type="spellStart"/>
      <w:r w:rsidRPr="00302A80">
        <w:rPr>
          <w:rFonts w:cs="Courier New"/>
        </w:rPr>
        <w:t>MultilingualDictionary</w:t>
      </w:r>
      <w:proofErr w:type="spellEnd"/>
      <w:r w:rsidRPr="00302A80">
        <w:rPr>
          <w:rFonts w:cs="Courier New"/>
        </w:rPr>
        <w:t xml:space="preserve"> </w:t>
      </w:r>
      <w:proofErr w:type="spellStart"/>
      <w:r w:rsidRPr="00302A80">
        <w:rPr>
          <w:rFonts w:cs="Courier New"/>
        </w:rPr>
        <w:t>dict</w:t>
      </w:r>
      <w:proofErr w:type="spellEnd"/>
      <w:r w:rsidRPr="00302A80">
        <w:rPr>
          <w:rFonts w:cs="Courier New"/>
        </w:rPr>
        <w:t>;</w:t>
      </w:r>
    </w:p>
    <w:p w14:paraId="47FE84F3" w14:textId="77777777" w:rsidR="00074F5C" w:rsidRPr="00302A80" w:rsidRDefault="00074F5C" w:rsidP="00074F5C">
      <w:pPr>
        <w:ind w:left="720" w:right="432"/>
        <w:rPr>
          <w:rFonts w:cs="Courier New"/>
        </w:rPr>
      </w:pPr>
      <w:r w:rsidRPr="00302A80">
        <w:rPr>
          <w:rFonts w:cs="Courier New"/>
        </w:rPr>
        <w:t xml:space="preserve">    int choice;</w:t>
      </w:r>
    </w:p>
    <w:p w14:paraId="0A3F436F"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gramEnd"/>
      <w:r w:rsidRPr="00302A80">
        <w:rPr>
          <w:rFonts w:cs="Courier New"/>
        </w:rPr>
        <w:t>string word, lang, translation, prefix;</w:t>
      </w:r>
    </w:p>
    <w:p w14:paraId="380AB50B" w14:textId="77777777" w:rsidR="00074F5C" w:rsidRPr="00302A80" w:rsidRDefault="00074F5C" w:rsidP="00074F5C">
      <w:pPr>
        <w:ind w:left="720" w:right="432"/>
        <w:rPr>
          <w:rFonts w:cs="Courier New"/>
        </w:rPr>
      </w:pPr>
    </w:p>
    <w:p w14:paraId="0DD037EC" w14:textId="77777777" w:rsidR="00074F5C" w:rsidRPr="00302A80" w:rsidRDefault="00074F5C" w:rsidP="00074F5C">
      <w:pPr>
        <w:ind w:left="720" w:right="432"/>
        <w:rPr>
          <w:rFonts w:cs="Courier New"/>
        </w:rPr>
      </w:pPr>
      <w:r w:rsidRPr="00302A80">
        <w:rPr>
          <w:rFonts w:cs="Courier New"/>
        </w:rPr>
        <w:t xml:space="preserve">    // Sample data</w:t>
      </w:r>
    </w:p>
    <w:p w14:paraId="07FE12CF" w14:textId="77777777" w:rsidR="00074F5C" w:rsidRPr="00302A80" w:rsidRDefault="00074F5C" w:rsidP="00074F5C">
      <w:pPr>
        <w:ind w:left="720" w:right="432"/>
        <w:rPr>
          <w:rFonts w:cs="Courier New"/>
        </w:rPr>
      </w:pPr>
      <w:r w:rsidRPr="00302A80">
        <w:rPr>
          <w:rFonts w:cs="Courier New"/>
        </w:rPr>
        <w:t xml:space="preserve">    </w:t>
      </w:r>
      <w:proofErr w:type="spellStart"/>
      <w:proofErr w:type="gramStart"/>
      <w:r w:rsidRPr="00302A80">
        <w:rPr>
          <w:rFonts w:cs="Courier New"/>
        </w:rPr>
        <w:t>dict.insert</w:t>
      </w:r>
      <w:proofErr w:type="spellEnd"/>
      <w:proofErr w:type="gramEnd"/>
      <w:r w:rsidRPr="00302A80">
        <w:rPr>
          <w:rFonts w:cs="Courier New"/>
        </w:rPr>
        <w:t>("cat", {{"</w:t>
      </w:r>
      <w:proofErr w:type="spellStart"/>
      <w:r w:rsidRPr="00302A80">
        <w:rPr>
          <w:rFonts w:cs="Courier New"/>
        </w:rPr>
        <w:t>en</w:t>
      </w:r>
      <w:proofErr w:type="spellEnd"/>
      <w:r w:rsidRPr="00302A80">
        <w:rPr>
          <w:rFonts w:cs="Courier New"/>
        </w:rPr>
        <w:t>", "cat"}, {"es", "gato"}, {"</w:t>
      </w:r>
      <w:proofErr w:type="spellStart"/>
      <w:r w:rsidRPr="00302A80">
        <w:rPr>
          <w:rFonts w:cs="Courier New"/>
        </w:rPr>
        <w:t>fr</w:t>
      </w:r>
      <w:proofErr w:type="spellEnd"/>
      <w:r w:rsidRPr="00302A80">
        <w:rPr>
          <w:rFonts w:cs="Courier New"/>
        </w:rPr>
        <w:t>", "chat"}});</w:t>
      </w:r>
    </w:p>
    <w:p w14:paraId="392439E9" w14:textId="77777777" w:rsidR="00074F5C" w:rsidRPr="00302A80" w:rsidRDefault="00074F5C" w:rsidP="00074F5C">
      <w:pPr>
        <w:ind w:left="720" w:right="432"/>
        <w:rPr>
          <w:rFonts w:cs="Courier New"/>
        </w:rPr>
      </w:pPr>
      <w:r w:rsidRPr="00302A80">
        <w:rPr>
          <w:rFonts w:cs="Courier New"/>
        </w:rPr>
        <w:t xml:space="preserve">    </w:t>
      </w:r>
      <w:proofErr w:type="spellStart"/>
      <w:proofErr w:type="gramStart"/>
      <w:r w:rsidRPr="00302A80">
        <w:rPr>
          <w:rFonts w:cs="Courier New"/>
        </w:rPr>
        <w:t>dict.insert</w:t>
      </w:r>
      <w:proofErr w:type="spellEnd"/>
      <w:proofErr w:type="gramEnd"/>
      <w:r w:rsidRPr="00302A80">
        <w:rPr>
          <w:rFonts w:cs="Courier New"/>
        </w:rPr>
        <w:t>("dog", {{"</w:t>
      </w:r>
      <w:proofErr w:type="spellStart"/>
      <w:r w:rsidRPr="00302A80">
        <w:rPr>
          <w:rFonts w:cs="Courier New"/>
        </w:rPr>
        <w:t>en</w:t>
      </w:r>
      <w:proofErr w:type="spellEnd"/>
      <w:r w:rsidRPr="00302A80">
        <w:rPr>
          <w:rFonts w:cs="Courier New"/>
        </w:rPr>
        <w:t>", "dog"}, {"es", "</w:t>
      </w:r>
      <w:proofErr w:type="spellStart"/>
      <w:r w:rsidRPr="00302A80">
        <w:rPr>
          <w:rFonts w:cs="Courier New"/>
        </w:rPr>
        <w:t>perro</w:t>
      </w:r>
      <w:proofErr w:type="spellEnd"/>
      <w:r w:rsidRPr="00302A80">
        <w:rPr>
          <w:rFonts w:cs="Courier New"/>
        </w:rPr>
        <w:t>"}, {"</w:t>
      </w:r>
      <w:proofErr w:type="spellStart"/>
      <w:r w:rsidRPr="00302A80">
        <w:rPr>
          <w:rFonts w:cs="Courier New"/>
        </w:rPr>
        <w:t>fr</w:t>
      </w:r>
      <w:proofErr w:type="spellEnd"/>
      <w:r w:rsidRPr="00302A80">
        <w:rPr>
          <w:rFonts w:cs="Courier New"/>
        </w:rPr>
        <w:t>", "</w:t>
      </w:r>
      <w:proofErr w:type="spellStart"/>
      <w:r w:rsidRPr="00302A80">
        <w:rPr>
          <w:rFonts w:cs="Courier New"/>
        </w:rPr>
        <w:t>chien</w:t>
      </w:r>
      <w:proofErr w:type="spellEnd"/>
      <w:r w:rsidRPr="00302A80">
        <w:rPr>
          <w:rFonts w:cs="Courier New"/>
        </w:rPr>
        <w:t>"}});</w:t>
      </w:r>
    </w:p>
    <w:p w14:paraId="3DCE67A7" w14:textId="77777777" w:rsidR="00074F5C" w:rsidRPr="00302A80" w:rsidRDefault="00074F5C" w:rsidP="00074F5C">
      <w:pPr>
        <w:ind w:left="720" w:right="432"/>
        <w:rPr>
          <w:rFonts w:cs="Courier New"/>
        </w:rPr>
      </w:pPr>
      <w:r w:rsidRPr="00302A80">
        <w:rPr>
          <w:rFonts w:cs="Courier New"/>
        </w:rPr>
        <w:t xml:space="preserve">    </w:t>
      </w:r>
      <w:proofErr w:type="spellStart"/>
      <w:proofErr w:type="gramStart"/>
      <w:r w:rsidRPr="00302A80">
        <w:rPr>
          <w:rFonts w:cs="Courier New"/>
        </w:rPr>
        <w:t>dict.insert</w:t>
      </w:r>
      <w:proofErr w:type="spellEnd"/>
      <w:proofErr w:type="gramEnd"/>
      <w:r w:rsidRPr="00302A80">
        <w:rPr>
          <w:rFonts w:cs="Courier New"/>
        </w:rPr>
        <w:t>("car", {{"</w:t>
      </w:r>
      <w:proofErr w:type="spellStart"/>
      <w:r w:rsidRPr="00302A80">
        <w:rPr>
          <w:rFonts w:cs="Courier New"/>
        </w:rPr>
        <w:t>en</w:t>
      </w:r>
      <w:proofErr w:type="spellEnd"/>
      <w:r w:rsidRPr="00302A80">
        <w:rPr>
          <w:rFonts w:cs="Courier New"/>
        </w:rPr>
        <w:t>", "car"}, {"es", "</w:t>
      </w:r>
      <w:proofErr w:type="spellStart"/>
      <w:r w:rsidRPr="00302A80">
        <w:rPr>
          <w:rFonts w:cs="Courier New"/>
        </w:rPr>
        <w:t>coche</w:t>
      </w:r>
      <w:proofErr w:type="spellEnd"/>
      <w:r w:rsidRPr="00302A80">
        <w:rPr>
          <w:rFonts w:cs="Courier New"/>
        </w:rPr>
        <w:t>"}, {"</w:t>
      </w:r>
      <w:proofErr w:type="spellStart"/>
      <w:r w:rsidRPr="00302A80">
        <w:rPr>
          <w:rFonts w:cs="Courier New"/>
        </w:rPr>
        <w:t>fr</w:t>
      </w:r>
      <w:proofErr w:type="spellEnd"/>
      <w:r w:rsidRPr="00302A80">
        <w:rPr>
          <w:rFonts w:cs="Courier New"/>
        </w:rPr>
        <w:t>", "voiture"}});</w:t>
      </w:r>
    </w:p>
    <w:p w14:paraId="326B3A80" w14:textId="77777777" w:rsidR="00074F5C" w:rsidRPr="00302A80" w:rsidRDefault="00074F5C" w:rsidP="00074F5C">
      <w:pPr>
        <w:ind w:left="720" w:right="432"/>
        <w:rPr>
          <w:rFonts w:cs="Courier New"/>
        </w:rPr>
      </w:pPr>
    </w:p>
    <w:p w14:paraId="56B00941" w14:textId="77777777" w:rsidR="00074F5C" w:rsidRPr="00302A80" w:rsidRDefault="00074F5C" w:rsidP="00074F5C">
      <w:pPr>
        <w:ind w:left="720" w:right="432"/>
        <w:rPr>
          <w:rFonts w:cs="Courier New"/>
        </w:rPr>
      </w:pPr>
      <w:r w:rsidRPr="00302A80">
        <w:rPr>
          <w:rFonts w:cs="Courier New"/>
        </w:rPr>
        <w:lastRenderedPageBreak/>
        <w:t xml:space="preserve">    do {</w:t>
      </w:r>
    </w:p>
    <w:p w14:paraId="3A5FEAC4"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proofErr w:type="gramEnd"/>
      <w:r w:rsidRPr="00302A80">
        <w:rPr>
          <w:rFonts w:cs="Courier New"/>
        </w:rPr>
        <w:t>cout</w:t>
      </w:r>
      <w:proofErr w:type="spellEnd"/>
      <w:r w:rsidRPr="00302A80">
        <w:rPr>
          <w:rFonts w:cs="Courier New"/>
        </w:rPr>
        <w:t xml:space="preserve"> &lt;&lt; "\</w:t>
      </w:r>
      <w:proofErr w:type="spellStart"/>
      <w:r w:rsidRPr="00302A80">
        <w:rPr>
          <w:rFonts w:cs="Courier New"/>
        </w:rPr>
        <w:t>nMultilingual</w:t>
      </w:r>
      <w:proofErr w:type="spellEnd"/>
      <w:r w:rsidRPr="00302A80">
        <w:rPr>
          <w:rFonts w:cs="Courier New"/>
        </w:rPr>
        <w:t xml:space="preserve"> Dictionary Menu:\n";</w:t>
      </w:r>
    </w:p>
    <w:p w14:paraId="0CBE271D"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proofErr w:type="gramEnd"/>
      <w:r w:rsidRPr="00302A80">
        <w:rPr>
          <w:rFonts w:cs="Courier New"/>
        </w:rPr>
        <w:t>cout</w:t>
      </w:r>
      <w:proofErr w:type="spellEnd"/>
      <w:r w:rsidRPr="00302A80">
        <w:rPr>
          <w:rFonts w:cs="Courier New"/>
        </w:rPr>
        <w:t xml:space="preserve"> &lt;&lt; "1. Insert a word\n";</w:t>
      </w:r>
    </w:p>
    <w:p w14:paraId="75EF4911"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proofErr w:type="gramEnd"/>
      <w:r w:rsidRPr="00302A80">
        <w:rPr>
          <w:rFonts w:cs="Courier New"/>
        </w:rPr>
        <w:t>cout</w:t>
      </w:r>
      <w:proofErr w:type="spellEnd"/>
      <w:r w:rsidRPr="00302A80">
        <w:rPr>
          <w:rFonts w:cs="Courier New"/>
        </w:rPr>
        <w:t xml:space="preserve"> &lt;&lt; "2. Search for a word\n";</w:t>
      </w:r>
    </w:p>
    <w:p w14:paraId="77D30097"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proofErr w:type="gramEnd"/>
      <w:r w:rsidRPr="00302A80">
        <w:rPr>
          <w:rFonts w:cs="Courier New"/>
        </w:rPr>
        <w:t>cout</w:t>
      </w:r>
      <w:proofErr w:type="spellEnd"/>
      <w:r w:rsidRPr="00302A80">
        <w:rPr>
          <w:rFonts w:cs="Courier New"/>
        </w:rPr>
        <w:t xml:space="preserve"> &lt;&lt; "3. Find words by prefix\n";</w:t>
      </w:r>
    </w:p>
    <w:p w14:paraId="74CAA4F3"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proofErr w:type="gramEnd"/>
      <w:r w:rsidRPr="00302A80">
        <w:rPr>
          <w:rFonts w:cs="Courier New"/>
        </w:rPr>
        <w:t>cout</w:t>
      </w:r>
      <w:proofErr w:type="spellEnd"/>
      <w:r w:rsidRPr="00302A80">
        <w:rPr>
          <w:rFonts w:cs="Courier New"/>
        </w:rPr>
        <w:t xml:space="preserve"> &lt;&lt; "4. Delete a word\n";</w:t>
      </w:r>
    </w:p>
    <w:p w14:paraId="1D270779"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proofErr w:type="gramEnd"/>
      <w:r w:rsidRPr="00302A80">
        <w:rPr>
          <w:rFonts w:cs="Courier New"/>
        </w:rPr>
        <w:t>cout</w:t>
      </w:r>
      <w:proofErr w:type="spellEnd"/>
      <w:r w:rsidRPr="00302A80">
        <w:rPr>
          <w:rFonts w:cs="Courier New"/>
        </w:rPr>
        <w:t xml:space="preserve"> &lt;&lt; "5. Exit\n";</w:t>
      </w:r>
    </w:p>
    <w:p w14:paraId="7D5676E8"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proofErr w:type="gramEnd"/>
      <w:r w:rsidRPr="00302A80">
        <w:rPr>
          <w:rFonts w:cs="Courier New"/>
        </w:rPr>
        <w:t>cout</w:t>
      </w:r>
      <w:proofErr w:type="spellEnd"/>
      <w:r w:rsidRPr="00302A80">
        <w:rPr>
          <w:rFonts w:cs="Courier New"/>
        </w:rPr>
        <w:t xml:space="preserve"> &lt;&lt; "Enter your choice: ";</w:t>
      </w:r>
    </w:p>
    <w:p w14:paraId="791CAD32"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proofErr w:type="gramEnd"/>
      <w:r w:rsidRPr="00302A80">
        <w:rPr>
          <w:rFonts w:cs="Courier New"/>
        </w:rPr>
        <w:t>cin</w:t>
      </w:r>
      <w:proofErr w:type="spellEnd"/>
      <w:r w:rsidRPr="00302A80">
        <w:rPr>
          <w:rFonts w:cs="Courier New"/>
        </w:rPr>
        <w:t xml:space="preserve"> &gt;&gt; choice;</w:t>
      </w:r>
    </w:p>
    <w:p w14:paraId="5C2D4E60"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r w:rsidRPr="00302A80">
        <w:rPr>
          <w:rFonts w:cs="Courier New"/>
        </w:rPr>
        <w:t>cin.ignore</w:t>
      </w:r>
      <w:proofErr w:type="spellEnd"/>
      <w:proofErr w:type="gramEnd"/>
      <w:r w:rsidRPr="00302A80">
        <w:rPr>
          <w:rFonts w:cs="Courier New"/>
        </w:rPr>
        <w:t>(); // Clear newline from input buffer</w:t>
      </w:r>
    </w:p>
    <w:p w14:paraId="5124926A" w14:textId="77777777" w:rsidR="00074F5C" w:rsidRPr="00302A80" w:rsidRDefault="00074F5C" w:rsidP="00074F5C">
      <w:pPr>
        <w:ind w:left="720" w:right="432"/>
        <w:rPr>
          <w:rFonts w:cs="Courier New"/>
        </w:rPr>
      </w:pPr>
    </w:p>
    <w:p w14:paraId="0311C8AC" w14:textId="77777777" w:rsidR="00074F5C" w:rsidRPr="00302A80" w:rsidRDefault="00074F5C" w:rsidP="00074F5C">
      <w:pPr>
        <w:ind w:left="720" w:right="432"/>
        <w:rPr>
          <w:rFonts w:cs="Courier New"/>
        </w:rPr>
      </w:pPr>
      <w:r w:rsidRPr="00302A80">
        <w:rPr>
          <w:rFonts w:cs="Courier New"/>
        </w:rPr>
        <w:t xml:space="preserve">        switch (choice) {</w:t>
      </w:r>
    </w:p>
    <w:p w14:paraId="5C4C31FE" w14:textId="77777777" w:rsidR="00074F5C" w:rsidRPr="00302A80" w:rsidRDefault="00074F5C" w:rsidP="00074F5C">
      <w:pPr>
        <w:ind w:left="720" w:right="432"/>
        <w:rPr>
          <w:rFonts w:cs="Courier New"/>
        </w:rPr>
      </w:pPr>
      <w:r w:rsidRPr="00302A80">
        <w:rPr>
          <w:rFonts w:cs="Courier New"/>
        </w:rPr>
        <w:t xml:space="preserve">            case 1: {</w:t>
      </w:r>
    </w:p>
    <w:p w14:paraId="7226D05D"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proofErr w:type="gramEnd"/>
      <w:r w:rsidRPr="00302A80">
        <w:rPr>
          <w:rFonts w:cs="Courier New"/>
        </w:rPr>
        <w:t>cout</w:t>
      </w:r>
      <w:proofErr w:type="spellEnd"/>
      <w:r w:rsidRPr="00302A80">
        <w:rPr>
          <w:rFonts w:cs="Courier New"/>
        </w:rPr>
        <w:t xml:space="preserve"> &lt;&lt; "Enter word: ";</w:t>
      </w:r>
    </w:p>
    <w:p w14:paraId="561470A0"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r w:rsidRPr="00302A80">
        <w:rPr>
          <w:rFonts w:cs="Courier New"/>
        </w:rPr>
        <w:t>getline</w:t>
      </w:r>
      <w:proofErr w:type="spellEnd"/>
      <w:r w:rsidRPr="00302A80">
        <w:rPr>
          <w:rFonts w:cs="Courier New"/>
        </w:rPr>
        <w:t>(std::</w:t>
      </w:r>
      <w:proofErr w:type="spellStart"/>
      <w:proofErr w:type="gramEnd"/>
      <w:r w:rsidRPr="00302A80">
        <w:rPr>
          <w:rFonts w:cs="Courier New"/>
        </w:rPr>
        <w:t>cin</w:t>
      </w:r>
      <w:proofErr w:type="spellEnd"/>
      <w:r w:rsidRPr="00302A80">
        <w:rPr>
          <w:rFonts w:cs="Courier New"/>
        </w:rPr>
        <w:t>, word);</w:t>
      </w:r>
    </w:p>
    <w:p w14:paraId="6931993E"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proofErr w:type="gramEnd"/>
      <w:r w:rsidRPr="00302A80">
        <w:rPr>
          <w:rFonts w:cs="Courier New"/>
        </w:rPr>
        <w:t>unordered_map</w:t>
      </w:r>
      <w:proofErr w:type="spellEnd"/>
      <w:r w:rsidRPr="00302A80">
        <w:rPr>
          <w:rFonts w:cs="Courier New"/>
        </w:rPr>
        <w:t>&lt;</w:t>
      </w:r>
      <w:proofErr w:type="gramStart"/>
      <w:r w:rsidRPr="00302A80">
        <w:rPr>
          <w:rFonts w:cs="Courier New"/>
        </w:rPr>
        <w:t>std::</w:t>
      </w:r>
      <w:proofErr w:type="gramEnd"/>
      <w:r w:rsidRPr="00302A80">
        <w:rPr>
          <w:rFonts w:cs="Courier New"/>
        </w:rPr>
        <w:t xml:space="preserve">string, </w:t>
      </w:r>
      <w:proofErr w:type="gramStart"/>
      <w:r w:rsidRPr="00302A80">
        <w:rPr>
          <w:rFonts w:cs="Courier New"/>
        </w:rPr>
        <w:t>std::</w:t>
      </w:r>
      <w:proofErr w:type="gramEnd"/>
      <w:r w:rsidRPr="00302A80">
        <w:rPr>
          <w:rFonts w:cs="Courier New"/>
        </w:rPr>
        <w:t>string&gt; translations;</w:t>
      </w:r>
    </w:p>
    <w:p w14:paraId="2ED0C7AD"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proofErr w:type="gramEnd"/>
      <w:r w:rsidRPr="00302A80">
        <w:rPr>
          <w:rFonts w:cs="Courier New"/>
        </w:rPr>
        <w:t>cout</w:t>
      </w:r>
      <w:proofErr w:type="spellEnd"/>
      <w:r w:rsidRPr="00302A80">
        <w:rPr>
          <w:rFonts w:cs="Courier New"/>
        </w:rPr>
        <w:t xml:space="preserve"> &lt;&lt; "Enter translations (</w:t>
      </w:r>
      <w:proofErr w:type="spellStart"/>
      <w:proofErr w:type="gramStart"/>
      <w:r w:rsidRPr="00302A80">
        <w:rPr>
          <w:rFonts w:cs="Courier New"/>
        </w:rPr>
        <w:t>lang:translation</w:t>
      </w:r>
      <w:proofErr w:type="spellEnd"/>
      <w:proofErr w:type="gramEnd"/>
      <w:r w:rsidRPr="00302A80">
        <w:rPr>
          <w:rFonts w:cs="Courier New"/>
        </w:rPr>
        <w:t>, type 'done' to finish</w:t>
      </w:r>
      <w:proofErr w:type="gramStart"/>
      <w:r w:rsidRPr="00302A80">
        <w:rPr>
          <w:rFonts w:cs="Courier New"/>
        </w:rPr>
        <w:t>):\</w:t>
      </w:r>
      <w:proofErr w:type="gramEnd"/>
      <w:r w:rsidRPr="00302A80">
        <w:rPr>
          <w:rFonts w:cs="Courier New"/>
        </w:rPr>
        <w:t>n";</w:t>
      </w:r>
    </w:p>
    <w:p w14:paraId="1A88FDC2" w14:textId="77777777" w:rsidR="00074F5C" w:rsidRPr="00302A80" w:rsidRDefault="00074F5C" w:rsidP="00074F5C">
      <w:pPr>
        <w:ind w:left="720" w:right="432"/>
        <w:rPr>
          <w:rFonts w:cs="Courier New"/>
        </w:rPr>
      </w:pPr>
      <w:r w:rsidRPr="00302A80">
        <w:rPr>
          <w:rFonts w:cs="Courier New"/>
        </w:rPr>
        <w:t xml:space="preserve">                while (true) {</w:t>
      </w:r>
    </w:p>
    <w:p w14:paraId="147BC103"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proofErr w:type="gramEnd"/>
      <w:r w:rsidRPr="00302A80">
        <w:rPr>
          <w:rFonts w:cs="Courier New"/>
        </w:rPr>
        <w:t>cout</w:t>
      </w:r>
      <w:proofErr w:type="spellEnd"/>
      <w:r w:rsidRPr="00302A80">
        <w:rPr>
          <w:rFonts w:cs="Courier New"/>
        </w:rPr>
        <w:t xml:space="preserve"> &lt;&lt; "Language code (e.g., </w:t>
      </w:r>
      <w:proofErr w:type="spellStart"/>
      <w:r w:rsidRPr="00302A80">
        <w:rPr>
          <w:rFonts w:cs="Courier New"/>
        </w:rPr>
        <w:t>en</w:t>
      </w:r>
      <w:proofErr w:type="spellEnd"/>
      <w:r w:rsidRPr="00302A80">
        <w:rPr>
          <w:rFonts w:cs="Courier New"/>
        </w:rPr>
        <w:t xml:space="preserve">, es, </w:t>
      </w:r>
      <w:proofErr w:type="spellStart"/>
      <w:r w:rsidRPr="00302A80">
        <w:rPr>
          <w:rFonts w:cs="Courier New"/>
        </w:rPr>
        <w:t>fr</w:t>
      </w:r>
      <w:proofErr w:type="spellEnd"/>
      <w:r w:rsidRPr="00302A80">
        <w:rPr>
          <w:rFonts w:cs="Courier New"/>
        </w:rPr>
        <w:t>) or 'done': ";</w:t>
      </w:r>
    </w:p>
    <w:p w14:paraId="6AA85925"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r w:rsidRPr="00302A80">
        <w:rPr>
          <w:rFonts w:cs="Courier New"/>
        </w:rPr>
        <w:t>getline</w:t>
      </w:r>
      <w:proofErr w:type="spellEnd"/>
      <w:r w:rsidRPr="00302A80">
        <w:rPr>
          <w:rFonts w:cs="Courier New"/>
        </w:rPr>
        <w:t>(std::</w:t>
      </w:r>
      <w:proofErr w:type="spellStart"/>
      <w:proofErr w:type="gramEnd"/>
      <w:r w:rsidRPr="00302A80">
        <w:rPr>
          <w:rFonts w:cs="Courier New"/>
        </w:rPr>
        <w:t>cin</w:t>
      </w:r>
      <w:proofErr w:type="spellEnd"/>
      <w:r w:rsidRPr="00302A80">
        <w:rPr>
          <w:rFonts w:cs="Courier New"/>
        </w:rPr>
        <w:t>, lang);</w:t>
      </w:r>
    </w:p>
    <w:p w14:paraId="5770BE1A" w14:textId="77777777" w:rsidR="00074F5C" w:rsidRPr="00302A80" w:rsidRDefault="00074F5C" w:rsidP="00074F5C">
      <w:pPr>
        <w:ind w:left="720" w:right="432"/>
        <w:rPr>
          <w:rFonts w:cs="Courier New"/>
        </w:rPr>
      </w:pPr>
      <w:r w:rsidRPr="00302A80">
        <w:rPr>
          <w:rFonts w:cs="Courier New"/>
        </w:rPr>
        <w:t xml:space="preserve">                    if (lang == "done") break;</w:t>
      </w:r>
    </w:p>
    <w:p w14:paraId="1B39C73C"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proofErr w:type="gramEnd"/>
      <w:r w:rsidRPr="00302A80">
        <w:rPr>
          <w:rFonts w:cs="Courier New"/>
        </w:rPr>
        <w:t>cout</w:t>
      </w:r>
      <w:proofErr w:type="spellEnd"/>
      <w:r w:rsidRPr="00302A80">
        <w:rPr>
          <w:rFonts w:cs="Courier New"/>
        </w:rPr>
        <w:t xml:space="preserve"> &lt;&lt; "Translation: ";</w:t>
      </w:r>
    </w:p>
    <w:p w14:paraId="129D0FD5"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r w:rsidRPr="00302A80">
        <w:rPr>
          <w:rFonts w:cs="Courier New"/>
        </w:rPr>
        <w:t>getline</w:t>
      </w:r>
      <w:proofErr w:type="spellEnd"/>
      <w:r w:rsidRPr="00302A80">
        <w:rPr>
          <w:rFonts w:cs="Courier New"/>
        </w:rPr>
        <w:t>(std::</w:t>
      </w:r>
      <w:proofErr w:type="spellStart"/>
      <w:proofErr w:type="gramEnd"/>
      <w:r w:rsidRPr="00302A80">
        <w:rPr>
          <w:rFonts w:cs="Courier New"/>
        </w:rPr>
        <w:t>cin</w:t>
      </w:r>
      <w:proofErr w:type="spellEnd"/>
      <w:r w:rsidRPr="00302A80">
        <w:rPr>
          <w:rFonts w:cs="Courier New"/>
        </w:rPr>
        <w:t>, translation);</w:t>
      </w:r>
    </w:p>
    <w:p w14:paraId="2E751959" w14:textId="77777777" w:rsidR="00074F5C" w:rsidRPr="00302A80" w:rsidRDefault="00074F5C" w:rsidP="00074F5C">
      <w:pPr>
        <w:ind w:left="720" w:right="432"/>
        <w:rPr>
          <w:rFonts w:cs="Courier New"/>
        </w:rPr>
      </w:pPr>
      <w:r w:rsidRPr="00302A80">
        <w:rPr>
          <w:rFonts w:cs="Courier New"/>
        </w:rPr>
        <w:t xml:space="preserve">                    translations[lang] = translation;</w:t>
      </w:r>
    </w:p>
    <w:p w14:paraId="5D5A434C" w14:textId="77777777" w:rsidR="00074F5C" w:rsidRPr="00302A80" w:rsidRDefault="00074F5C" w:rsidP="00074F5C">
      <w:pPr>
        <w:ind w:left="720" w:right="432"/>
        <w:rPr>
          <w:rFonts w:cs="Courier New"/>
        </w:rPr>
      </w:pPr>
      <w:r w:rsidRPr="00302A80">
        <w:rPr>
          <w:rFonts w:cs="Courier New"/>
        </w:rPr>
        <w:t xml:space="preserve">                }</w:t>
      </w:r>
    </w:p>
    <w:p w14:paraId="6AD49DE3" w14:textId="77777777" w:rsidR="00074F5C" w:rsidRPr="00302A80" w:rsidRDefault="00074F5C" w:rsidP="00074F5C">
      <w:pPr>
        <w:ind w:left="720" w:right="432"/>
        <w:rPr>
          <w:rFonts w:cs="Courier New"/>
        </w:rPr>
      </w:pPr>
      <w:r w:rsidRPr="00302A80">
        <w:rPr>
          <w:rFonts w:cs="Courier New"/>
        </w:rPr>
        <w:lastRenderedPageBreak/>
        <w:t xml:space="preserve">                </w:t>
      </w:r>
      <w:proofErr w:type="spellStart"/>
      <w:proofErr w:type="gramStart"/>
      <w:r w:rsidRPr="00302A80">
        <w:rPr>
          <w:rFonts w:cs="Courier New"/>
        </w:rPr>
        <w:t>dict.insert</w:t>
      </w:r>
      <w:proofErr w:type="spellEnd"/>
      <w:proofErr w:type="gramEnd"/>
      <w:r w:rsidRPr="00302A80">
        <w:rPr>
          <w:rFonts w:cs="Courier New"/>
        </w:rPr>
        <w:t>(word, translations);</w:t>
      </w:r>
    </w:p>
    <w:p w14:paraId="79BA0127"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proofErr w:type="gramEnd"/>
      <w:r w:rsidRPr="00302A80">
        <w:rPr>
          <w:rFonts w:cs="Courier New"/>
        </w:rPr>
        <w:t>cout</w:t>
      </w:r>
      <w:proofErr w:type="spellEnd"/>
      <w:r w:rsidRPr="00302A80">
        <w:rPr>
          <w:rFonts w:cs="Courier New"/>
        </w:rPr>
        <w:t xml:space="preserve"> &lt;&lt; "Word inserted </w:t>
      </w:r>
      <w:proofErr w:type="gramStart"/>
      <w:r w:rsidRPr="00302A80">
        <w:rPr>
          <w:rFonts w:cs="Courier New"/>
        </w:rPr>
        <w:t>successfully!\</w:t>
      </w:r>
      <w:proofErr w:type="gramEnd"/>
      <w:r w:rsidRPr="00302A80">
        <w:rPr>
          <w:rFonts w:cs="Courier New"/>
        </w:rPr>
        <w:t>n";</w:t>
      </w:r>
    </w:p>
    <w:p w14:paraId="6FCB2063" w14:textId="77777777" w:rsidR="00074F5C" w:rsidRPr="00302A80" w:rsidRDefault="00074F5C" w:rsidP="00074F5C">
      <w:pPr>
        <w:ind w:left="720" w:right="432"/>
        <w:rPr>
          <w:rFonts w:cs="Courier New"/>
        </w:rPr>
      </w:pPr>
      <w:r w:rsidRPr="00302A80">
        <w:rPr>
          <w:rFonts w:cs="Courier New"/>
        </w:rPr>
        <w:t xml:space="preserve">                break;</w:t>
      </w:r>
    </w:p>
    <w:p w14:paraId="5EA67378" w14:textId="77777777" w:rsidR="00074F5C" w:rsidRPr="00302A80" w:rsidRDefault="00074F5C" w:rsidP="00074F5C">
      <w:pPr>
        <w:ind w:left="720" w:right="432"/>
        <w:rPr>
          <w:rFonts w:cs="Courier New"/>
        </w:rPr>
      </w:pPr>
      <w:r w:rsidRPr="00302A80">
        <w:rPr>
          <w:rFonts w:cs="Courier New"/>
        </w:rPr>
        <w:t xml:space="preserve">            }</w:t>
      </w:r>
    </w:p>
    <w:p w14:paraId="32A8A606" w14:textId="77777777" w:rsidR="00074F5C" w:rsidRPr="00302A80" w:rsidRDefault="00074F5C" w:rsidP="00074F5C">
      <w:pPr>
        <w:ind w:left="720" w:right="432"/>
        <w:rPr>
          <w:rFonts w:cs="Courier New"/>
        </w:rPr>
      </w:pPr>
      <w:r w:rsidRPr="00302A80">
        <w:rPr>
          <w:rFonts w:cs="Courier New"/>
        </w:rPr>
        <w:t xml:space="preserve">            case 2: {</w:t>
      </w:r>
    </w:p>
    <w:p w14:paraId="0AF60F72"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proofErr w:type="gramEnd"/>
      <w:r w:rsidRPr="00302A80">
        <w:rPr>
          <w:rFonts w:cs="Courier New"/>
        </w:rPr>
        <w:t>cout</w:t>
      </w:r>
      <w:proofErr w:type="spellEnd"/>
      <w:r w:rsidRPr="00302A80">
        <w:rPr>
          <w:rFonts w:cs="Courier New"/>
        </w:rPr>
        <w:t xml:space="preserve"> &lt;&lt; "Enter word to search: ";</w:t>
      </w:r>
    </w:p>
    <w:p w14:paraId="1CBB4509"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r w:rsidRPr="00302A80">
        <w:rPr>
          <w:rFonts w:cs="Courier New"/>
        </w:rPr>
        <w:t>getline</w:t>
      </w:r>
      <w:proofErr w:type="spellEnd"/>
      <w:r w:rsidRPr="00302A80">
        <w:rPr>
          <w:rFonts w:cs="Courier New"/>
        </w:rPr>
        <w:t>(std::</w:t>
      </w:r>
      <w:proofErr w:type="spellStart"/>
      <w:proofErr w:type="gramEnd"/>
      <w:r w:rsidRPr="00302A80">
        <w:rPr>
          <w:rFonts w:cs="Courier New"/>
        </w:rPr>
        <w:t>cin</w:t>
      </w:r>
      <w:proofErr w:type="spellEnd"/>
      <w:r w:rsidRPr="00302A80">
        <w:rPr>
          <w:rFonts w:cs="Courier New"/>
        </w:rPr>
        <w:t>, word);</w:t>
      </w:r>
    </w:p>
    <w:p w14:paraId="57541BB9" w14:textId="77777777" w:rsidR="00074F5C" w:rsidRPr="00302A80" w:rsidRDefault="00074F5C" w:rsidP="00074F5C">
      <w:pPr>
        <w:ind w:left="720" w:right="432"/>
        <w:rPr>
          <w:rFonts w:cs="Courier New"/>
        </w:rPr>
      </w:pPr>
      <w:r w:rsidRPr="00302A80">
        <w:rPr>
          <w:rFonts w:cs="Courier New"/>
        </w:rPr>
        <w:t xml:space="preserve">                auto translations = </w:t>
      </w:r>
      <w:proofErr w:type="spellStart"/>
      <w:proofErr w:type="gramStart"/>
      <w:r w:rsidRPr="00302A80">
        <w:rPr>
          <w:rFonts w:cs="Courier New"/>
        </w:rPr>
        <w:t>dict.search</w:t>
      </w:r>
      <w:proofErr w:type="spellEnd"/>
      <w:proofErr w:type="gramEnd"/>
      <w:r w:rsidRPr="00302A80">
        <w:rPr>
          <w:rFonts w:cs="Courier New"/>
        </w:rPr>
        <w:t>(word);</w:t>
      </w:r>
    </w:p>
    <w:p w14:paraId="50B85D8D" w14:textId="77777777" w:rsidR="00074F5C" w:rsidRPr="00302A80" w:rsidRDefault="00074F5C" w:rsidP="00074F5C">
      <w:pPr>
        <w:ind w:left="720" w:right="432"/>
        <w:rPr>
          <w:rFonts w:cs="Courier New"/>
        </w:rPr>
      </w:pPr>
      <w:r w:rsidRPr="00302A80">
        <w:rPr>
          <w:rFonts w:cs="Courier New"/>
        </w:rPr>
        <w:t xml:space="preserve">                if (</w:t>
      </w:r>
      <w:proofErr w:type="spellStart"/>
      <w:proofErr w:type="gramStart"/>
      <w:r w:rsidRPr="00302A80">
        <w:rPr>
          <w:rFonts w:cs="Courier New"/>
        </w:rPr>
        <w:t>translations.empty</w:t>
      </w:r>
      <w:proofErr w:type="spellEnd"/>
      <w:proofErr w:type="gramEnd"/>
      <w:r w:rsidRPr="00302A80">
        <w:rPr>
          <w:rFonts w:cs="Courier New"/>
        </w:rPr>
        <w:t>()) {</w:t>
      </w:r>
    </w:p>
    <w:p w14:paraId="4BE9BFCA"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proofErr w:type="gramEnd"/>
      <w:r w:rsidRPr="00302A80">
        <w:rPr>
          <w:rFonts w:cs="Courier New"/>
        </w:rPr>
        <w:t>cout</w:t>
      </w:r>
      <w:proofErr w:type="spellEnd"/>
      <w:r w:rsidRPr="00302A80">
        <w:rPr>
          <w:rFonts w:cs="Courier New"/>
        </w:rPr>
        <w:t xml:space="preserve"> &lt;&lt; "Word not </w:t>
      </w:r>
      <w:proofErr w:type="gramStart"/>
      <w:r w:rsidRPr="00302A80">
        <w:rPr>
          <w:rFonts w:cs="Courier New"/>
        </w:rPr>
        <w:t>found!\</w:t>
      </w:r>
      <w:proofErr w:type="gramEnd"/>
      <w:r w:rsidRPr="00302A80">
        <w:rPr>
          <w:rFonts w:cs="Courier New"/>
        </w:rPr>
        <w:t>n";</w:t>
      </w:r>
    </w:p>
    <w:p w14:paraId="616F92DB" w14:textId="77777777" w:rsidR="00074F5C" w:rsidRPr="00302A80" w:rsidRDefault="00074F5C" w:rsidP="00074F5C">
      <w:pPr>
        <w:ind w:left="720" w:right="432"/>
        <w:rPr>
          <w:rFonts w:cs="Courier New"/>
        </w:rPr>
      </w:pPr>
      <w:r w:rsidRPr="00302A80">
        <w:rPr>
          <w:rFonts w:cs="Courier New"/>
        </w:rPr>
        <w:t xml:space="preserve">                } else {</w:t>
      </w:r>
    </w:p>
    <w:p w14:paraId="1061B9AC"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proofErr w:type="gramEnd"/>
      <w:r w:rsidRPr="00302A80">
        <w:rPr>
          <w:rFonts w:cs="Courier New"/>
        </w:rPr>
        <w:t>cout</w:t>
      </w:r>
      <w:proofErr w:type="spellEnd"/>
      <w:r w:rsidRPr="00302A80">
        <w:rPr>
          <w:rFonts w:cs="Courier New"/>
        </w:rPr>
        <w:t xml:space="preserve"> &lt;&lt; "Translations:\n";</w:t>
      </w:r>
    </w:p>
    <w:p w14:paraId="101CB45C" w14:textId="77777777" w:rsidR="00074F5C" w:rsidRPr="00302A80" w:rsidRDefault="00074F5C" w:rsidP="00074F5C">
      <w:pPr>
        <w:ind w:left="720" w:right="432"/>
        <w:rPr>
          <w:rFonts w:cs="Courier New"/>
        </w:rPr>
      </w:pPr>
      <w:r w:rsidRPr="00302A80">
        <w:rPr>
          <w:rFonts w:cs="Courier New"/>
        </w:rPr>
        <w:t xml:space="preserve">                    for (const auto&amp; </w:t>
      </w:r>
      <w:proofErr w:type="gramStart"/>
      <w:r w:rsidRPr="00302A80">
        <w:rPr>
          <w:rFonts w:cs="Courier New"/>
        </w:rPr>
        <w:t>t :</w:t>
      </w:r>
      <w:proofErr w:type="gramEnd"/>
      <w:r w:rsidRPr="00302A80">
        <w:rPr>
          <w:rFonts w:cs="Courier New"/>
        </w:rPr>
        <w:t xml:space="preserve"> translations) {</w:t>
      </w:r>
    </w:p>
    <w:p w14:paraId="383FDBBA"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proofErr w:type="gramEnd"/>
      <w:r w:rsidRPr="00302A80">
        <w:rPr>
          <w:rFonts w:cs="Courier New"/>
        </w:rPr>
        <w:t>cout</w:t>
      </w:r>
      <w:proofErr w:type="spellEnd"/>
      <w:r w:rsidRPr="00302A80">
        <w:rPr>
          <w:rFonts w:cs="Courier New"/>
        </w:rPr>
        <w:t xml:space="preserve"> &lt;&lt; </w:t>
      </w:r>
      <w:proofErr w:type="spellStart"/>
      <w:proofErr w:type="gramStart"/>
      <w:r w:rsidRPr="00302A80">
        <w:rPr>
          <w:rFonts w:cs="Courier New"/>
        </w:rPr>
        <w:t>t.first</w:t>
      </w:r>
      <w:proofErr w:type="spellEnd"/>
      <w:proofErr w:type="gramEnd"/>
      <w:r w:rsidRPr="00302A80">
        <w:rPr>
          <w:rFonts w:cs="Courier New"/>
        </w:rPr>
        <w:t xml:space="preserve"> &lt;&lt; ": " &lt;&lt; </w:t>
      </w:r>
      <w:proofErr w:type="spellStart"/>
      <w:proofErr w:type="gramStart"/>
      <w:r w:rsidRPr="00302A80">
        <w:rPr>
          <w:rFonts w:cs="Courier New"/>
        </w:rPr>
        <w:t>t.second</w:t>
      </w:r>
      <w:proofErr w:type="spellEnd"/>
      <w:proofErr w:type="gramEnd"/>
      <w:r w:rsidRPr="00302A80">
        <w:rPr>
          <w:rFonts w:cs="Courier New"/>
        </w:rPr>
        <w:t xml:space="preserve"> &lt;&lt; "\n";</w:t>
      </w:r>
    </w:p>
    <w:p w14:paraId="04DD5227" w14:textId="77777777" w:rsidR="00074F5C" w:rsidRPr="00302A80" w:rsidRDefault="00074F5C" w:rsidP="00074F5C">
      <w:pPr>
        <w:ind w:left="720" w:right="432"/>
        <w:rPr>
          <w:rFonts w:cs="Courier New"/>
        </w:rPr>
      </w:pPr>
      <w:r w:rsidRPr="00302A80">
        <w:rPr>
          <w:rFonts w:cs="Courier New"/>
        </w:rPr>
        <w:t xml:space="preserve">                    }</w:t>
      </w:r>
    </w:p>
    <w:p w14:paraId="39A56501" w14:textId="77777777" w:rsidR="00074F5C" w:rsidRPr="00302A80" w:rsidRDefault="00074F5C" w:rsidP="00074F5C">
      <w:pPr>
        <w:ind w:left="720" w:right="432"/>
        <w:rPr>
          <w:rFonts w:cs="Courier New"/>
        </w:rPr>
      </w:pPr>
      <w:r w:rsidRPr="00302A80">
        <w:rPr>
          <w:rFonts w:cs="Courier New"/>
        </w:rPr>
        <w:t xml:space="preserve">                }</w:t>
      </w:r>
    </w:p>
    <w:p w14:paraId="1920B21B" w14:textId="77777777" w:rsidR="00074F5C" w:rsidRPr="00302A80" w:rsidRDefault="00074F5C" w:rsidP="00074F5C">
      <w:pPr>
        <w:ind w:left="720" w:right="432"/>
        <w:rPr>
          <w:rFonts w:cs="Courier New"/>
        </w:rPr>
      </w:pPr>
      <w:r w:rsidRPr="00302A80">
        <w:rPr>
          <w:rFonts w:cs="Courier New"/>
        </w:rPr>
        <w:t xml:space="preserve">                break;</w:t>
      </w:r>
    </w:p>
    <w:p w14:paraId="165D6803" w14:textId="77777777" w:rsidR="00074F5C" w:rsidRPr="00302A80" w:rsidRDefault="00074F5C" w:rsidP="00074F5C">
      <w:pPr>
        <w:ind w:left="720" w:right="432"/>
        <w:rPr>
          <w:rFonts w:cs="Courier New"/>
        </w:rPr>
      </w:pPr>
      <w:r w:rsidRPr="00302A80">
        <w:rPr>
          <w:rFonts w:cs="Courier New"/>
        </w:rPr>
        <w:t xml:space="preserve">            }</w:t>
      </w:r>
    </w:p>
    <w:p w14:paraId="186C0965" w14:textId="77777777" w:rsidR="00074F5C" w:rsidRPr="00302A80" w:rsidRDefault="00074F5C" w:rsidP="00074F5C">
      <w:pPr>
        <w:ind w:left="720" w:right="432"/>
        <w:rPr>
          <w:rFonts w:cs="Courier New"/>
        </w:rPr>
      </w:pPr>
      <w:r w:rsidRPr="00302A80">
        <w:rPr>
          <w:rFonts w:cs="Courier New"/>
        </w:rPr>
        <w:t xml:space="preserve">            case 3: {</w:t>
      </w:r>
    </w:p>
    <w:p w14:paraId="03B1140E"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proofErr w:type="gramEnd"/>
      <w:r w:rsidRPr="00302A80">
        <w:rPr>
          <w:rFonts w:cs="Courier New"/>
        </w:rPr>
        <w:t>cout</w:t>
      </w:r>
      <w:proofErr w:type="spellEnd"/>
      <w:r w:rsidRPr="00302A80">
        <w:rPr>
          <w:rFonts w:cs="Courier New"/>
        </w:rPr>
        <w:t xml:space="preserve"> &lt;&lt; "Enter prefix: ";</w:t>
      </w:r>
    </w:p>
    <w:p w14:paraId="3B5AFE94"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r w:rsidRPr="00302A80">
        <w:rPr>
          <w:rFonts w:cs="Courier New"/>
        </w:rPr>
        <w:t>getline</w:t>
      </w:r>
      <w:proofErr w:type="spellEnd"/>
      <w:r w:rsidRPr="00302A80">
        <w:rPr>
          <w:rFonts w:cs="Courier New"/>
        </w:rPr>
        <w:t>(std::</w:t>
      </w:r>
      <w:proofErr w:type="spellStart"/>
      <w:proofErr w:type="gramEnd"/>
      <w:r w:rsidRPr="00302A80">
        <w:rPr>
          <w:rFonts w:cs="Courier New"/>
        </w:rPr>
        <w:t>cin</w:t>
      </w:r>
      <w:proofErr w:type="spellEnd"/>
      <w:r w:rsidRPr="00302A80">
        <w:rPr>
          <w:rFonts w:cs="Courier New"/>
        </w:rPr>
        <w:t>, prefix);</w:t>
      </w:r>
    </w:p>
    <w:p w14:paraId="2CE55506" w14:textId="77777777" w:rsidR="00074F5C" w:rsidRPr="00302A80" w:rsidRDefault="00074F5C" w:rsidP="00074F5C">
      <w:pPr>
        <w:ind w:left="720" w:right="432"/>
        <w:rPr>
          <w:rFonts w:cs="Courier New"/>
        </w:rPr>
      </w:pPr>
      <w:r w:rsidRPr="00302A80">
        <w:rPr>
          <w:rFonts w:cs="Courier New"/>
        </w:rPr>
        <w:t xml:space="preserve">                auto results = </w:t>
      </w:r>
      <w:proofErr w:type="spellStart"/>
      <w:proofErr w:type="gramStart"/>
      <w:r w:rsidRPr="00302A80">
        <w:rPr>
          <w:rFonts w:cs="Courier New"/>
        </w:rPr>
        <w:t>dict.startsWith</w:t>
      </w:r>
      <w:proofErr w:type="spellEnd"/>
      <w:proofErr w:type="gramEnd"/>
      <w:r w:rsidRPr="00302A80">
        <w:rPr>
          <w:rFonts w:cs="Courier New"/>
        </w:rPr>
        <w:t>(prefix);</w:t>
      </w:r>
    </w:p>
    <w:p w14:paraId="74FB982D" w14:textId="77777777" w:rsidR="00074F5C" w:rsidRPr="00302A80" w:rsidRDefault="00074F5C" w:rsidP="00074F5C">
      <w:pPr>
        <w:ind w:left="720" w:right="432"/>
        <w:rPr>
          <w:rFonts w:cs="Courier New"/>
        </w:rPr>
      </w:pPr>
      <w:r w:rsidRPr="00302A80">
        <w:rPr>
          <w:rFonts w:cs="Courier New"/>
        </w:rPr>
        <w:t xml:space="preserve">                if (</w:t>
      </w:r>
      <w:proofErr w:type="spellStart"/>
      <w:proofErr w:type="gramStart"/>
      <w:r w:rsidRPr="00302A80">
        <w:rPr>
          <w:rFonts w:cs="Courier New"/>
        </w:rPr>
        <w:t>results.empty</w:t>
      </w:r>
      <w:proofErr w:type="spellEnd"/>
      <w:proofErr w:type="gramEnd"/>
      <w:r w:rsidRPr="00302A80">
        <w:rPr>
          <w:rFonts w:cs="Courier New"/>
        </w:rPr>
        <w:t>()) {</w:t>
      </w:r>
    </w:p>
    <w:p w14:paraId="7309DDBF"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proofErr w:type="gramEnd"/>
      <w:r w:rsidRPr="00302A80">
        <w:rPr>
          <w:rFonts w:cs="Courier New"/>
        </w:rPr>
        <w:t>cout</w:t>
      </w:r>
      <w:proofErr w:type="spellEnd"/>
      <w:r w:rsidRPr="00302A80">
        <w:rPr>
          <w:rFonts w:cs="Courier New"/>
        </w:rPr>
        <w:t xml:space="preserve"> &lt;&lt; "No words found with prefix '" &lt;&lt; prefix &lt;&lt; "'\n";</w:t>
      </w:r>
    </w:p>
    <w:p w14:paraId="5C8CDBB3" w14:textId="77777777" w:rsidR="00074F5C" w:rsidRPr="00302A80" w:rsidRDefault="00074F5C" w:rsidP="00074F5C">
      <w:pPr>
        <w:ind w:left="720" w:right="432"/>
        <w:rPr>
          <w:rFonts w:cs="Courier New"/>
        </w:rPr>
      </w:pPr>
      <w:r w:rsidRPr="00302A80">
        <w:rPr>
          <w:rFonts w:cs="Courier New"/>
        </w:rPr>
        <w:t xml:space="preserve">                } else {</w:t>
      </w:r>
    </w:p>
    <w:p w14:paraId="22D550D9"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proofErr w:type="gramEnd"/>
      <w:r w:rsidRPr="00302A80">
        <w:rPr>
          <w:rFonts w:cs="Courier New"/>
        </w:rPr>
        <w:t>cout</w:t>
      </w:r>
      <w:proofErr w:type="spellEnd"/>
      <w:r w:rsidRPr="00302A80">
        <w:rPr>
          <w:rFonts w:cs="Courier New"/>
        </w:rPr>
        <w:t xml:space="preserve"> &lt;&lt; "Words with prefix '" &lt;&lt; prefix &lt;&lt; "</w:t>
      </w:r>
      <w:proofErr w:type="gramStart"/>
      <w:r w:rsidRPr="00302A80">
        <w:rPr>
          <w:rFonts w:cs="Courier New"/>
        </w:rPr>
        <w:t>':\</w:t>
      </w:r>
      <w:proofErr w:type="gramEnd"/>
      <w:r w:rsidRPr="00302A80">
        <w:rPr>
          <w:rFonts w:cs="Courier New"/>
        </w:rPr>
        <w:t>n";</w:t>
      </w:r>
    </w:p>
    <w:p w14:paraId="6C8B611B" w14:textId="77777777" w:rsidR="00074F5C" w:rsidRPr="00302A80" w:rsidRDefault="00074F5C" w:rsidP="00074F5C">
      <w:pPr>
        <w:ind w:left="720" w:right="432"/>
        <w:rPr>
          <w:rFonts w:cs="Courier New"/>
        </w:rPr>
      </w:pPr>
      <w:r w:rsidRPr="00302A80">
        <w:rPr>
          <w:rFonts w:cs="Courier New"/>
        </w:rPr>
        <w:lastRenderedPageBreak/>
        <w:t xml:space="preserve">                    for (const auto&amp; </w:t>
      </w:r>
      <w:proofErr w:type="gramStart"/>
      <w:r w:rsidRPr="00302A80">
        <w:rPr>
          <w:rFonts w:cs="Courier New"/>
        </w:rPr>
        <w:t>result :</w:t>
      </w:r>
      <w:proofErr w:type="gramEnd"/>
      <w:r w:rsidRPr="00302A80">
        <w:rPr>
          <w:rFonts w:cs="Courier New"/>
        </w:rPr>
        <w:t xml:space="preserve"> results) {</w:t>
      </w:r>
    </w:p>
    <w:p w14:paraId="3A194591"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proofErr w:type="gramEnd"/>
      <w:r w:rsidRPr="00302A80">
        <w:rPr>
          <w:rFonts w:cs="Courier New"/>
        </w:rPr>
        <w:t>cout</w:t>
      </w:r>
      <w:proofErr w:type="spellEnd"/>
      <w:r w:rsidRPr="00302A80">
        <w:rPr>
          <w:rFonts w:cs="Courier New"/>
        </w:rPr>
        <w:t xml:space="preserve"> &lt;&lt; </w:t>
      </w:r>
      <w:proofErr w:type="spellStart"/>
      <w:proofErr w:type="gramStart"/>
      <w:r w:rsidRPr="00302A80">
        <w:rPr>
          <w:rFonts w:cs="Courier New"/>
        </w:rPr>
        <w:t>result.first</w:t>
      </w:r>
      <w:proofErr w:type="spellEnd"/>
      <w:proofErr w:type="gramEnd"/>
      <w:r w:rsidRPr="00302A80">
        <w:rPr>
          <w:rFonts w:cs="Courier New"/>
        </w:rPr>
        <w:t xml:space="preserve"> &lt;&lt; ": ";</w:t>
      </w:r>
    </w:p>
    <w:p w14:paraId="768E8FC8" w14:textId="77777777" w:rsidR="00074F5C" w:rsidRPr="00302A80" w:rsidRDefault="00074F5C" w:rsidP="00074F5C">
      <w:pPr>
        <w:ind w:left="720" w:right="432"/>
        <w:rPr>
          <w:rFonts w:cs="Courier New"/>
        </w:rPr>
      </w:pPr>
      <w:r w:rsidRPr="00302A80">
        <w:rPr>
          <w:rFonts w:cs="Courier New"/>
        </w:rPr>
        <w:t xml:space="preserve">                        for (const auto&amp; </w:t>
      </w:r>
      <w:proofErr w:type="gramStart"/>
      <w:r w:rsidRPr="00302A80">
        <w:rPr>
          <w:rFonts w:cs="Courier New"/>
        </w:rPr>
        <w:t>t :</w:t>
      </w:r>
      <w:proofErr w:type="gramEnd"/>
      <w:r w:rsidRPr="00302A80">
        <w:rPr>
          <w:rFonts w:cs="Courier New"/>
        </w:rPr>
        <w:t xml:space="preserve"> </w:t>
      </w:r>
      <w:proofErr w:type="spellStart"/>
      <w:proofErr w:type="gramStart"/>
      <w:r w:rsidRPr="00302A80">
        <w:rPr>
          <w:rFonts w:cs="Courier New"/>
        </w:rPr>
        <w:t>result.second</w:t>
      </w:r>
      <w:proofErr w:type="spellEnd"/>
      <w:proofErr w:type="gramEnd"/>
      <w:r w:rsidRPr="00302A80">
        <w:rPr>
          <w:rFonts w:cs="Courier New"/>
        </w:rPr>
        <w:t>) {</w:t>
      </w:r>
    </w:p>
    <w:p w14:paraId="562EF021"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proofErr w:type="gramEnd"/>
      <w:r w:rsidRPr="00302A80">
        <w:rPr>
          <w:rFonts w:cs="Courier New"/>
        </w:rPr>
        <w:t>cout</w:t>
      </w:r>
      <w:proofErr w:type="spellEnd"/>
      <w:r w:rsidRPr="00302A80">
        <w:rPr>
          <w:rFonts w:cs="Courier New"/>
        </w:rPr>
        <w:t xml:space="preserve"> &lt;&lt; </w:t>
      </w:r>
      <w:proofErr w:type="spellStart"/>
      <w:proofErr w:type="gramStart"/>
      <w:r w:rsidRPr="00302A80">
        <w:rPr>
          <w:rFonts w:cs="Courier New"/>
        </w:rPr>
        <w:t>t.first</w:t>
      </w:r>
      <w:proofErr w:type="spellEnd"/>
      <w:proofErr w:type="gramEnd"/>
      <w:r w:rsidRPr="00302A80">
        <w:rPr>
          <w:rFonts w:cs="Courier New"/>
        </w:rPr>
        <w:t xml:space="preserve"> &lt;&lt; "=" &lt;&lt; </w:t>
      </w:r>
      <w:proofErr w:type="spellStart"/>
      <w:proofErr w:type="gramStart"/>
      <w:r w:rsidRPr="00302A80">
        <w:rPr>
          <w:rFonts w:cs="Courier New"/>
        </w:rPr>
        <w:t>t.second</w:t>
      </w:r>
      <w:proofErr w:type="spellEnd"/>
      <w:proofErr w:type="gramEnd"/>
      <w:r w:rsidRPr="00302A80">
        <w:rPr>
          <w:rFonts w:cs="Courier New"/>
        </w:rPr>
        <w:t xml:space="preserve"> &lt;&lt; " ";</w:t>
      </w:r>
    </w:p>
    <w:p w14:paraId="61BF0138" w14:textId="77777777" w:rsidR="00074F5C" w:rsidRPr="00302A80" w:rsidRDefault="00074F5C" w:rsidP="00074F5C">
      <w:pPr>
        <w:ind w:left="720" w:right="432"/>
        <w:rPr>
          <w:rFonts w:cs="Courier New"/>
        </w:rPr>
      </w:pPr>
      <w:r w:rsidRPr="00302A80">
        <w:rPr>
          <w:rFonts w:cs="Courier New"/>
        </w:rPr>
        <w:t xml:space="preserve">                        }</w:t>
      </w:r>
    </w:p>
    <w:p w14:paraId="779EBC5F"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proofErr w:type="gramEnd"/>
      <w:r w:rsidRPr="00302A80">
        <w:rPr>
          <w:rFonts w:cs="Courier New"/>
        </w:rPr>
        <w:t>cout</w:t>
      </w:r>
      <w:proofErr w:type="spellEnd"/>
      <w:r w:rsidRPr="00302A80">
        <w:rPr>
          <w:rFonts w:cs="Courier New"/>
        </w:rPr>
        <w:t xml:space="preserve"> &lt;&lt; "\n";</w:t>
      </w:r>
    </w:p>
    <w:p w14:paraId="1FAD9275" w14:textId="77777777" w:rsidR="00074F5C" w:rsidRPr="00302A80" w:rsidRDefault="00074F5C" w:rsidP="00074F5C">
      <w:pPr>
        <w:ind w:left="720" w:right="432"/>
        <w:rPr>
          <w:rFonts w:cs="Courier New"/>
        </w:rPr>
      </w:pPr>
      <w:r w:rsidRPr="00302A80">
        <w:rPr>
          <w:rFonts w:cs="Courier New"/>
        </w:rPr>
        <w:t xml:space="preserve">                    }</w:t>
      </w:r>
    </w:p>
    <w:p w14:paraId="60D8556A" w14:textId="77777777" w:rsidR="00074F5C" w:rsidRPr="00302A80" w:rsidRDefault="00074F5C" w:rsidP="00074F5C">
      <w:pPr>
        <w:ind w:left="720" w:right="432"/>
        <w:rPr>
          <w:rFonts w:cs="Courier New"/>
        </w:rPr>
      </w:pPr>
      <w:r w:rsidRPr="00302A80">
        <w:rPr>
          <w:rFonts w:cs="Courier New"/>
        </w:rPr>
        <w:t xml:space="preserve">                }</w:t>
      </w:r>
    </w:p>
    <w:p w14:paraId="6651A536" w14:textId="77777777" w:rsidR="00074F5C" w:rsidRPr="00302A80" w:rsidRDefault="00074F5C" w:rsidP="00074F5C">
      <w:pPr>
        <w:ind w:left="720" w:right="432"/>
        <w:rPr>
          <w:rFonts w:cs="Courier New"/>
        </w:rPr>
      </w:pPr>
      <w:r w:rsidRPr="00302A80">
        <w:rPr>
          <w:rFonts w:cs="Courier New"/>
        </w:rPr>
        <w:t xml:space="preserve">                break;</w:t>
      </w:r>
    </w:p>
    <w:p w14:paraId="653C036C" w14:textId="77777777" w:rsidR="00074F5C" w:rsidRPr="00302A80" w:rsidRDefault="00074F5C" w:rsidP="00074F5C">
      <w:pPr>
        <w:ind w:left="720" w:right="432"/>
        <w:rPr>
          <w:rFonts w:cs="Courier New"/>
        </w:rPr>
      </w:pPr>
      <w:r w:rsidRPr="00302A80">
        <w:rPr>
          <w:rFonts w:cs="Courier New"/>
        </w:rPr>
        <w:t xml:space="preserve">            }</w:t>
      </w:r>
    </w:p>
    <w:p w14:paraId="4A5C3B46" w14:textId="77777777" w:rsidR="00074F5C" w:rsidRPr="00302A80" w:rsidRDefault="00074F5C" w:rsidP="00074F5C">
      <w:pPr>
        <w:ind w:left="720" w:right="432"/>
        <w:rPr>
          <w:rFonts w:cs="Courier New"/>
        </w:rPr>
      </w:pPr>
      <w:r w:rsidRPr="00302A80">
        <w:rPr>
          <w:rFonts w:cs="Courier New"/>
        </w:rPr>
        <w:t xml:space="preserve">            case 4: {</w:t>
      </w:r>
    </w:p>
    <w:p w14:paraId="4F5ABBA1"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proofErr w:type="gramEnd"/>
      <w:r w:rsidRPr="00302A80">
        <w:rPr>
          <w:rFonts w:cs="Courier New"/>
        </w:rPr>
        <w:t>cout</w:t>
      </w:r>
      <w:proofErr w:type="spellEnd"/>
      <w:r w:rsidRPr="00302A80">
        <w:rPr>
          <w:rFonts w:cs="Courier New"/>
        </w:rPr>
        <w:t xml:space="preserve"> &lt;&lt; "Enter word to delete: ";</w:t>
      </w:r>
    </w:p>
    <w:p w14:paraId="66DCE91A"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r w:rsidRPr="00302A80">
        <w:rPr>
          <w:rFonts w:cs="Courier New"/>
        </w:rPr>
        <w:t>getline</w:t>
      </w:r>
      <w:proofErr w:type="spellEnd"/>
      <w:r w:rsidRPr="00302A80">
        <w:rPr>
          <w:rFonts w:cs="Courier New"/>
        </w:rPr>
        <w:t>(std::</w:t>
      </w:r>
      <w:proofErr w:type="spellStart"/>
      <w:proofErr w:type="gramEnd"/>
      <w:r w:rsidRPr="00302A80">
        <w:rPr>
          <w:rFonts w:cs="Courier New"/>
        </w:rPr>
        <w:t>cin</w:t>
      </w:r>
      <w:proofErr w:type="spellEnd"/>
      <w:r w:rsidRPr="00302A80">
        <w:rPr>
          <w:rFonts w:cs="Courier New"/>
        </w:rPr>
        <w:t>, word);</w:t>
      </w:r>
    </w:p>
    <w:p w14:paraId="43E76D93" w14:textId="77777777" w:rsidR="00074F5C" w:rsidRPr="00302A80" w:rsidRDefault="00074F5C" w:rsidP="00074F5C">
      <w:pPr>
        <w:ind w:left="720" w:right="432"/>
        <w:rPr>
          <w:rFonts w:cs="Courier New"/>
        </w:rPr>
      </w:pPr>
      <w:r w:rsidRPr="00302A80">
        <w:rPr>
          <w:rFonts w:cs="Courier New"/>
        </w:rPr>
        <w:t xml:space="preserve">                if (</w:t>
      </w:r>
      <w:proofErr w:type="spellStart"/>
      <w:proofErr w:type="gramStart"/>
      <w:r w:rsidRPr="00302A80">
        <w:rPr>
          <w:rFonts w:cs="Courier New"/>
        </w:rPr>
        <w:t>dict.deleteWord</w:t>
      </w:r>
      <w:proofErr w:type="spellEnd"/>
      <w:proofErr w:type="gramEnd"/>
      <w:r w:rsidRPr="00302A80">
        <w:rPr>
          <w:rFonts w:cs="Courier New"/>
        </w:rPr>
        <w:t>(word)) {</w:t>
      </w:r>
    </w:p>
    <w:p w14:paraId="20638628"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proofErr w:type="gramEnd"/>
      <w:r w:rsidRPr="00302A80">
        <w:rPr>
          <w:rFonts w:cs="Courier New"/>
        </w:rPr>
        <w:t>cout</w:t>
      </w:r>
      <w:proofErr w:type="spellEnd"/>
      <w:r w:rsidRPr="00302A80">
        <w:rPr>
          <w:rFonts w:cs="Courier New"/>
        </w:rPr>
        <w:t xml:space="preserve"> &lt;&lt; "Word deleted </w:t>
      </w:r>
      <w:proofErr w:type="gramStart"/>
      <w:r w:rsidRPr="00302A80">
        <w:rPr>
          <w:rFonts w:cs="Courier New"/>
        </w:rPr>
        <w:t>successfully!\</w:t>
      </w:r>
      <w:proofErr w:type="gramEnd"/>
      <w:r w:rsidRPr="00302A80">
        <w:rPr>
          <w:rFonts w:cs="Courier New"/>
        </w:rPr>
        <w:t>n";</w:t>
      </w:r>
    </w:p>
    <w:p w14:paraId="251E79A2" w14:textId="77777777" w:rsidR="00074F5C" w:rsidRPr="00302A80" w:rsidRDefault="00074F5C" w:rsidP="00074F5C">
      <w:pPr>
        <w:ind w:left="720" w:right="432"/>
        <w:rPr>
          <w:rFonts w:cs="Courier New"/>
        </w:rPr>
      </w:pPr>
      <w:r w:rsidRPr="00302A80">
        <w:rPr>
          <w:rFonts w:cs="Courier New"/>
        </w:rPr>
        <w:t xml:space="preserve">                } else {</w:t>
      </w:r>
    </w:p>
    <w:p w14:paraId="1D2D122C"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proofErr w:type="gramEnd"/>
      <w:r w:rsidRPr="00302A80">
        <w:rPr>
          <w:rFonts w:cs="Courier New"/>
        </w:rPr>
        <w:t>cout</w:t>
      </w:r>
      <w:proofErr w:type="spellEnd"/>
      <w:r w:rsidRPr="00302A80">
        <w:rPr>
          <w:rFonts w:cs="Courier New"/>
        </w:rPr>
        <w:t xml:space="preserve"> &lt;&lt; "Word not </w:t>
      </w:r>
      <w:proofErr w:type="gramStart"/>
      <w:r w:rsidRPr="00302A80">
        <w:rPr>
          <w:rFonts w:cs="Courier New"/>
        </w:rPr>
        <w:t>found!\</w:t>
      </w:r>
      <w:proofErr w:type="gramEnd"/>
      <w:r w:rsidRPr="00302A80">
        <w:rPr>
          <w:rFonts w:cs="Courier New"/>
        </w:rPr>
        <w:t>n";</w:t>
      </w:r>
    </w:p>
    <w:p w14:paraId="651EDF0D" w14:textId="77777777" w:rsidR="00074F5C" w:rsidRPr="00302A80" w:rsidRDefault="00074F5C" w:rsidP="00074F5C">
      <w:pPr>
        <w:ind w:left="720" w:right="432"/>
        <w:rPr>
          <w:rFonts w:cs="Courier New"/>
        </w:rPr>
      </w:pPr>
      <w:r w:rsidRPr="00302A80">
        <w:rPr>
          <w:rFonts w:cs="Courier New"/>
        </w:rPr>
        <w:t xml:space="preserve">                }</w:t>
      </w:r>
    </w:p>
    <w:p w14:paraId="6C5FD0FC" w14:textId="77777777" w:rsidR="00074F5C" w:rsidRPr="00302A80" w:rsidRDefault="00074F5C" w:rsidP="00074F5C">
      <w:pPr>
        <w:ind w:left="720" w:right="432"/>
        <w:rPr>
          <w:rFonts w:cs="Courier New"/>
        </w:rPr>
      </w:pPr>
      <w:r w:rsidRPr="00302A80">
        <w:rPr>
          <w:rFonts w:cs="Courier New"/>
        </w:rPr>
        <w:t xml:space="preserve">                break;</w:t>
      </w:r>
    </w:p>
    <w:p w14:paraId="32E13687" w14:textId="77777777" w:rsidR="00074F5C" w:rsidRPr="00302A80" w:rsidRDefault="00074F5C" w:rsidP="00074F5C">
      <w:pPr>
        <w:ind w:left="720" w:right="432"/>
        <w:rPr>
          <w:rFonts w:cs="Courier New"/>
        </w:rPr>
      </w:pPr>
      <w:r w:rsidRPr="00302A80">
        <w:rPr>
          <w:rFonts w:cs="Courier New"/>
        </w:rPr>
        <w:t xml:space="preserve">            }</w:t>
      </w:r>
    </w:p>
    <w:p w14:paraId="04F5B0F0" w14:textId="77777777" w:rsidR="00074F5C" w:rsidRPr="00302A80" w:rsidRDefault="00074F5C" w:rsidP="00074F5C">
      <w:pPr>
        <w:ind w:left="720" w:right="432"/>
        <w:rPr>
          <w:rFonts w:cs="Courier New"/>
        </w:rPr>
      </w:pPr>
      <w:r w:rsidRPr="00302A80">
        <w:rPr>
          <w:rFonts w:cs="Courier New"/>
        </w:rPr>
        <w:t xml:space="preserve">            case 5:</w:t>
      </w:r>
    </w:p>
    <w:p w14:paraId="60919D22"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proofErr w:type="gramEnd"/>
      <w:r w:rsidRPr="00302A80">
        <w:rPr>
          <w:rFonts w:cs="Courier New"/>
        </w:rPr>
        <w:t>cout</w:t>
      </w:r>
      <w:proofErr w:type="spellEnd"/>
      <w:r w:rsidRPr="00302A80">
        <w:rPr>
          <w:rFonts w:cs="Courier New"/>
        </w:rPr>
        <w:t xml:space="preserve"> &lt;&lt; "Exiting...\n";</w:t>
      </w:r>
    </w:p>
    <w:p w14:paraId="4D461929" w14:textId="77777777" w:rsidR="00074F5C" w:rsidRPr="00302A80" w:rsidRDefault="00074F5C" w:rsidP="00074F5C">
      <w:pPr>
        <w:ind w:left="720" w:right="432"/>
        <w:rPr>
          <w:rFonts w:cs="Courier New"/>
        </w:rPr>
      </w:pPr>
      <w:r w:rsidRPr="00302A80">
        <w:rPr>
          <w:rFonts w:cs="Courier New"/>
        </w:rPr>
        <w:t xml:space="preserve">                break;</w:t>
      </w:r>
    </w:p>
    <w:p w14:paraId="154024BF" w14:textId="77777777" w:rsidR="00074F5C" w:rsidRPr="00302A80" w:rsidRDefault="00074F5C" w:rsidP="00074F5C">
      <w:pPr>
        <w:ind w:left="720" w:right="432"/>
        <w:rPr>
          <w:rFonts w:cs="Courier New"/>
        </w:rPr>
      </w:pPr>
      <w:r w:rsidRPr="00302A80">
        <w:rPr>
          <w:rFonts w:cs="Courier New"/>
        </w:rPr>
        <w:t xml:space="preserve">            default:</w:t>
      </w:r>
    </w:p>
    <w:p w14:paraId="58CE679C" w14:textId="77777777" w:rsidR="00074F5C" w:rsidRPr="00302A80" w:rsidRDefault="00074F5C" w:rsidP="00074F5C">
      <w:pPr>
        <w:ind w:left="720" w:right="432"/>
        <w:rPr>
          <w:rFonts w:cs="Courier New"/>
        </w:rPr>
      </w:pPr>
      <w:r w:rsidRPr="00302A80">
        <w:rPr>
          <w:rFonts w:cs="Courier New"/>
        </w:rPr>
        <w:t xml:space="preserve">                </w:t>
      </w:r>
      <w:proofErr w:type="gramStart"/>
      <w:r w:rsidRPr="00302A80">
        <w:rPr>
          <w:rFonts w:cs="Courier New"/>
        </w:rPr>
        <w:t>std::</w:t>
      </w:r>
      <w:proofErr w:type="spellStart"/>
      <w:proofErr w:type="gramEnd"/>
      <w:r w:rsidRPr="00302A80">
        <w:rPr>
          <w:rFonts w:cs="Courier New"/>
        </w:rPr>
        <w:t>cout</w:t>
      </w:r>
      <w:proofErr w:type="spellEnd"/>
      <w:r w:rsidRPr="00302A80">
        <w:rPr>
          <w:rFonts w:cs="Courier New"/>
        </w:rPr>
        <w:t xml:space="preserve"> &lt;&lt; "Invalid choice! Try again.\n";</w:t>
      </w:r>
    </w:p>
    <w:p w14:paraId="0169BCAB" w14:textId="77777777" w:rsidR="00074F5C" w:rsidRPr="00302A80" w:rsidRDefault="00074F5C" w:rsidP="00074F5C">
      <w:pPr>
        <w:ind w:left="720" w:right="432"/>
        <w:rPr>
          <w:rFonts w:cs="Courier New"/>
        </w:rPr>
      </w:pPr>
      <w:r w:rsidRPr="00302A80">
        <w:rPr>
          <w:rFonts w:cs="Courier New"/>
        </w:rPr>
        <w:t xml:space="preserve">        }</w:t>
      </w:r>
    </w:p>
    <w:p w14:paraId="50779C4D" w14:textId="77777777" w:rsidR="00074F5C" w:rsidRPr="00302A80" w:rsidRDefault="00074F5C" w:rsidP="00074F5C">
      <w:pPr>
        <w:ind w:left="720" w:right="432"/>
        <w:rPr>
          <w:rFonts w:cs="Courier New"/>
        </w:rPr>
      </w:pPr>
      <w:r w:rsidRPr="00302A80">
        <w:rPr>
          <w:rFonts w:cs="Courier New"/>
        </w:rPr>
        <w:lastRenderedPageBreak/>
        <w:t xml:space="preserve">    } while (</w:t>
      </w:r>
      <w:proofErr w:type="gramStart"/>
      <w:r w:rsidRPr="00302A80">
        <w:rPr>
          <w:rFonts w:cs="Courier New"/>
        </w:rPr>
        <w:t>choice !</w:t>
      </w:r>
      <w:proofErr w:type="gramEnd"/>
      <w:r w:rsidRPr="00302A80">
        <w:rPr>
          <w:rFonts w:cs="Courier New"/>
        </w:rPr>
        <w:t>= 5);</w:t>
      </w:r>
    </w:p>
    <w:p w14:paraId="17B407F3" w14:textId="77777777" w:rsidR="00074F5C" w:rsidRPr="00302A80" w:rsidRDefault="00074F5C" w:rsidP="00074F5C">
      <w:pPr>
        <w:ind w:left="720" w:right="432"/>
        <w:rPr>
          <w:rFonts w:cs="Courier New"/>
        </w:rPr>
      </w:pPr>
    </w:p>
    <w:p w14:paraId="70A1A946" w14:textId="77777777" w:rsidR="00074F5C" w:rsidRPr="00302A80" w:rsidRDefault="00074F5C" w:rsidP="00074F5C">
      <w:pPr>
        <w:ind w:left="720" w:right="432"/>
        <w:rPr>
          <w:rFonts w:cs="Courier New"/>
        </w:rPr>
      </w:pPr>
      <w:r w:rsidRPr="00302A80">
        <w:rPr>
          <w:rFonts w:cs="Courier New"/>
        </w:rPr>
        <w:t xml:space="preserve">    return 0;</w:t>
      </w:r>
    </w:p>
    <w:p w14:paraId="25FBE23B" w14:textId="04E7E4E2" w:rsidR="00467131" w:rsidRPr="00302A80" w:rsidRDefault="00074F5C" w:rsidP="00074F5C">
      <w:pPr>
        <w:ind w:left="720" w:right="432"/>
        <w:rPr>
          <w:rFonts w:cs="Courier New"/>
        </w:rPr>
      </w:pPr>
      <w:r w:rsidRPr="00302A80">
        <w:rPr>
          <w:rFonts w:cs="Courier New"/>
        </w:rPr>
        <w:t>}</w:t>
      </w:r>
    </w:p>
    <w:p w14:paraId="4B22C5CD" w14:textId="77777777" w:rsidR="00467131" w:rsidRDefault="00000000">
      <w:r>
        <w:br w:type="page"/>
      </w:r>
    </w:p>
    <w:p w14:paraId="100B378C" w14:textId="77777777" w:rsidR="00467131" w:rsidRDefault="00000000">
      <w:pPr>
        <w:pStyle w:val="Heading1"/>
      </w:pPr>
      <w:r>
        <w:lastRenderedPageBreak/>
        <w:t>CHAPTER 4: RESULTS AND DISCUSSION</w:t>
      </w:r>
    </w:p>
    <w:p w14:paraId="195EA2D2" w14:textId="77777777" w:rsidR="00467131" w:rsidRPr="00302A80" w:rsidRDefault="00000000">
      <w:pPr>
        <w:ind w:left="720" w:right="432"/>
      </w:pPr>
      <w:r w:rsidRPr="00302A80">
        <w:t>The implemented application was able to:</w:t>
      </w:r>
      <w:r w:rsidRPr="00302A80">
        <w:br/>
        <w:t>- Store words and their translations in a Trie.</w:t>
      </w:r>
      <w:r w:rsidRPr="00302A80">
        <w:br/>
        <w:t>- Search and retrieve multilingual translations.</w:t>
      </w:r>
      <w:r w:rsidRPr="00302A80">
        <w:br/>
        <w:t>- Provide autocomplete suggestions based on prefixes.</w:t>
      </w:r>
    </w:p>
    <w:p w14:paraId="7DA0DCA9" w14:textId="77777777" w:rsidR="00C900E4" w:rsidRDefault="00C900E4">
      <w:pPr>
        <w:ind w:left="720" w:right="432"/>
        <w:rPr>
          <w:rFonts w:ascii="Courier New" w:hAnsi="Courier New"/>
          <w:sz w:val="20"/>
        </w:rPr>
      </w:pPr>
    </w:p>
    <w:p w14:paraId="32991CA4" w14:textId="097322FC" w:rsidR="00C900E4" w:rsidRDefault="00074F5C" w:rsidP="00C900E4">
      <w:pPr>
        <w:ind w:right="432"/>
        <w:rPr>
          <w:rFonts w:ascii="Courier New" w:hAnsi="Courier New"/>
          <w:b/>
          <w:bCs/>
          <w:color w:val="4F81BD" w:themeColor="accent1"/>
          <w:sz w:val="28"/>
          <w:szCs w:val="28"/>
        </w:rPr>
      </w:pPr>
      <w:r>
        <w:rPr>
          <w:rFonts w:ascii="Courier New" w:hAnsi="Courier New"/>
          <w:b/>
          <w:bCs/>
          <w:noProof/>
          <w:color w:val="4F81BD" w:themeColor="accent1"/>
          <w:sz w:val="28"/>
          <w:szCs w:val="28"/>
        </w:rPr>
        <w:drawing>
          <wp:anchor distT="0" distB="0" distL="114300" distR="114300" simplePos="0" relativeHeight="251657728" behindDoc="1" locked="0" layoutInCell="1" allowOverlap="1" wp14:anchorId="00EE9728" wp14:editId="79D24828">
            <wp:simplePos x="0" y="0"/>
            <wp:positionH relativeFrom="column">
              <wp:posOffset>-130810</wp:posOffset>
            </wp:positionH>
            <wp:positionV relativeFrom="paragraph">
              <wp:posOffset>3458210</wp:posOffset>
            </wp:positionV>
            <wp:extent cx="5442585" cy="3140710"/>
            <wp:effectExtent l="0" t="0" r="5715" b="2540"/>
            <wp:wrapTight wrapText="bothSides">
              <wp:wrapPolygon edited="0">
                <wp:start x="0" y="0"/>
                <wp:lineTo x="0" y="21486"/>
                <wp:lineTo x="21547" y="21486"/>
                <wp:lineTo x="21547" y="0"/>
                <wp:lineTo x="0" y="0"/>
              </wp:wrapPolygon>
            </wp:wrapTight>
            <wp:docPr id="2057816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16495" name="Picture 2057816495"/>
                    <pic:cNvPicPr/>
                  </pic:nvPicPr>
                  <pic:blipFill>
                    <a:blip r:embed="rId8"/>
                    <a:stretch>
                      <a:fillRect/>
                    </a:stretch>
                  </pic:blipFill>
                  <pic:spPr>
                    <a:xfrm>
                      <a:off x="0" y="0"/>
                      <a:ext cx="5442585" cy="3140710"/>
                    </a:xfrm>
                    <a:prstGeom prst="rect">
                      <a:avLst/>
                    </a:prstGeom>
                  </pic:spPr>
                </pic:pic>
              </a:graphicData>
            </a:graphic>
            <wp14:sizeRelH relativeFrom="margin">
              <wp14:pctWidth>0</wp14:pctWidth>
            </wp14:sizeRelH>
            <wp14:sizeRelV relativeFrom="margin">
              <wp14:pctHeight>0</wp14:pctHeight>
            </wp14:sizeRelV>
          </wp:anchor>
        </w:drawing>
      </w:r>
      <w:r>
        <w:rPr>
          <w:rFonts w:ascii="Courier New" w:hAnsi="Courier New"/>
          <w:b/>
          <w:bCs/>
          <w:noProof/>
          <w:color w:val="4F81BD" w:themeColor="accent1"/>
          <w:sz w:val="28"/>
          <w:szCs w:val="28"/>
        </w:rPr>
        <w:drawing>
          <wp:anchor distT="0" distB="0" distL="114300" distR="114300" simplePos="0" relativeHeight="251661824" behindDoc="1" locked="0" layoutInCell="1" allowOverlap="1" wp14:anchorId="00CD459E" wp14:editId="47759B73">
            <wp:simplePos x="0" y="0"/>
            <wp:positionH relativeFrom="column">
              <wp:posOffset>-87358</wp:posOffset>
            </wp:positionH>
            <wp:positionV relativeFrom="paragraph">
              <wp:posOffset>397148</wp:posOffset>
            </wp:positionV>
            <wp:extent cx="5377180" cy="2576195"/>
            <wp:effectExtent l="0" t="0" r="0" b="0"/>
            <wp:wrapTight wrapText="bothSides">
              <wp:wrapPolygon edited="0">
                <wp:start x="0" y="0"/>
                <wp:lineTo x="0" y="21403"/>
                <wp:lineTo x="21503" y="21403"/>
                <wp:lineTo x="21503" y="0"/>
                <wp:lineTo x="0" y="0"/>
              </wp:wrapPolygon>
            </wp:wrapTight>
            <wp:docPr id="9472180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18094" name="Picture 947218094"/>
                    <pic:cNvPicPr/>
                  </pic:nvPicPr>
                  <pic:blipFill>
                    <a:blip r:embed="rId9"/>
                    <a:stretch>
                      <a:fillRect/>
                    </a:stretch>
                  </pic:blipFill>
                  <pic:spPr>
                    <a:xfrm>
                      <a:off x="0" y="0"/>
                      <a:ext cx="5377180" cy="2576195"/>
                    </a:xfrm>
                    <a:prstGeom prst="rect">
                      <a:avLst/>
                    </a:prstGeom>
                  </pic:spPr>
                </pic:pic>
              </a:graphicData>
            </a:graphic>
            <wp14:sizeRelH relativeFrom="margin">
              <wp14:pctWidth>0</wp14:pctWidth>
            </wp14:sizeRelH>
            <wp14:sizeRelV relativeFrom="margin">
              <wp14:pctHeight>0</wp14:pctHeight>
            </wp14:sizeRelV>
          </wp:anchor>
        </w:drawing>
      </w:r>
      <w:r w:rsidR="00C900E4" w:rsidRPr="00C900E4">
        <w:rPr>
          <w:rFonts w:ascii="Courier New" w:hAnsi="Courier New"/>
          <w:b/>
          <w:bCs/>
          <w:color w:val="4F81BD" w:themeColor="accent1"/>
          <w:sz w:val="28"/>
          <w:szCs w:val="28"/>
        </w:rPr>
        <w:t>Input and Output</w:t>
      </w:r>
    </w:p>
    <w:p w14:paraId="33ACED5C" w14:textId="3017505F" w:rsidR="00C900E4" w:rsidRDefault="00074F5C" w:rsidP="00C900E4">
      <w:pPr>
        <w:ind w:right="432"/>
        <w:rPr>
          <w:rFonts w:ascii="Courier New" w:hAnsi="Courier New"/>
          <w:b/>
          <w:bCs/>
          <w:color w:val="4F81BD" w:themeColor="accent1"/>
          <w:sz w:val="28"/>
          <w:szCs w:val="28"/>
        </w:rPr>
      </w:pPr>
      <w:r>
        <w:rPr>
          <w:rFonts w:ascii="Courier New" w:hAnsi="Courier New"/>
          <w:b/>
          <w:bCs/>
          <w:noProof/>
          <w:color w:val="4F81BD" w:themeColor="accent1"/>
          <w:sz w:val="28"/>
          <w:szCs w:val="28"/>
        </w:rPr>
        <w:lastRenderedPageBreak/>
        <w:drawing>
          <wp:inline distT="0" distB="0" distL="0" distR="0" wp14:anchorId="28B79F83" wp14:editId="48FAEF48">
            <wp:extent cx="5486400" cy="2653030"/>
            <wp:effectExtent l="0" t="0" r="0" b="0"/>
            <wp:docPr id="3696693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69379" name="Picture 369669379"/>
                    <pic:cNvPicPr/>
                  </pic:nvPicPr>
                  <pic:blipFill>
                    <a:blip r:embed="rId10"/>
                    <a:stretch>
                      <a:fillRect/>
                    </a:stretch>
                  </pic:blipFill>
                  <pic:spPr>
                    <a:xfrm>
                      <a:off x="0" y="0"/>
                      <a:ext cx="5486400" cy="2653030"/>
                    </a:xfrm>
                    <a:prstGeom prst="rect">
                      <a:avLst/>
                    </a:prstGeom>
                  </pic:spPr>
                </pic:pic>
              </a:graphicData>
            </a:graphic>
          </wp:inline>
        </w:drawing>
      </w:r>
    </w:p>
    <w:p w14:paraId="28854828" w14:textId="77777777" w:rsidR="00074F5C" w:rsidRDefault="00074F5C" w:rsidP="00C900E4">
      <w:pPr>
        <w:ind w:right="432"/>
        <w:rPr>
          <w:rFonts w:ascii="Courier New" w:hAnsi="Courier New"/>
          <w:b/>
          <w:bCs/>
          <w:color w:val="4F81BD" w:themeColor="accent1"/>
          <w:sz w:val="28"/>
          <w:szCs w:val="28"/>
        </w:rPr>
      </w:pPr>
    </w:p>
    <w:p w14:paraId="4502648C" w14:textId="77777777" w:rsidR="00074F5C" w:rsidRDefault="00074F5C" w:rsidP="00C900E4">
      <w:pPr>
        <w:ind w:right="432"/>
        <w:rPr>
          <w:rFonts w:ascii="Courier New" w:hAnsi="Courier New"/>
          <w:b/>
          <w:bCs/>
          <w:color w:val="4F81BD" w:themeColor="accent1"/>
          <w:sz w:val="28"/>
          <w:szCs w:val="28"/>
        </w:rPr>
      </w:pPr>
    </w:p>
    <w:p w14:paraId="75766D62" w14:textId="06A6CA7A" w:rsidR="00C900E4" w:rsidRDefault="00074F5C" w:rsidP="00C900E4">
      <w:pPr>
        <w:ind w:right="432"/>
        <w:rPr>
          <w:rFonts w:ascii="Courier New" w:hAnsi="Courier New"/>
          <w:b/>
          <w:bCs/>
          <w:color w:val="4F81BD" w:themeColor="accent1"/>
          <w:sz w:val="28"/>
          <w:szCs w:val="28"/>
        </w:rPr>
      </w:pPr>
      <w:r>
        <w:rPr>
          <w:rFonts w:ascii="Courier New" w:hAnsi="Courier New"/>
          <w:b/>
          <w:bCs/>
          <w:noProof/>
          <w:color w:val="4F81BD" w:themeColor="accent1"/>
          <w:sz w:val="28"/>
          <w:szCs w:val="28"/>
        </w:rPr>
        <w:drawing>
          <wp:inline distT="0" distB="0" distL="0" distR="0" wp14:anchorId="4158BCBF" wp14:editId="20DC2BC0">
            <wp:extent cx="5486400" cy="2642870"/>
            <wp:effectExtent l="0" t="0" r="0" b="5080"/>
            <wp:docPr id="11893409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40927" name="Picture 1189340927"/>
                    <pic:cNvPicPr/>
                  </pic:nvPicPr>
                  <pic:blipFill>
                    <a:blip r:embed="rId11"/>
                    <a:stretch>
                      <a:fillRect/>
                    </a:stretch>
                  </pic:blipFill>
                  <pic:spPr>
                    <a:xfrm>
                      <a:off x="0" y="0"/>
                      <a:ext cx="5486400" cy="2642870"/>
                    </a:xfrm>
                    <a:prstGeom prst="rect">
                      <a:avLst/>
                    </a:prstGeom>
                  </pic:spPr>
                </pic:pic>
              </a:graphicData>
            </a:graphic>
          </wp:inline>
        </w:drawing>
      </w:r>
    </w:p>
    <w:p w14:paraId="7EAE7990" w14:textId="0F754097" w:rsidR="00074F5C" w:rsidRDefault="00302A80" w:rsidP="00C900E4">
      <w:pPr>
        <w:ind w:right="432"/>
        <w:rPr>
          <w:b/>
          <w:bCs/>
          <w:color w:val="4F81BD" w:themeColor="accent1"/>
          <w:sz w:val="28"/>
          <w:szCs w:val="28"/>
        </w:rPr>
      </w:pPr>
      <w:r>
        <w:rPr>
          <w:b/>
          <w:bCs/>
          <w:noProof/>
          <w:color w:val="4F81BD" w:themeColor="accent1"/>
          <w:sz w:val="28"/>
          <w:szCs w:val="28"/>
        </w:rPr>
        <w:lastRenderedPageBreak/>
        <w:drawing>
          <wp:anchor distT="0" distB="0" distL="114300" distR="114300" simplePos="0" relativeHeight="251662848" behindDoc="1" locked="0" layoutInCell="1" allowOverlap="1" wp14:anchorId="4BC60DC9" wp14:editId="26A40DF5">
            <wp:simplePos x="0" y="0"/>
            <wp:positionH relativeFrom="column">
              <wp:posOffset>0</wp:posOffset>
            </wp:positionH>
            <wp:positionV relativeFrom="paragraph">
              <wp:posOffset>-261801</wp:posOffset>
            </wp:positionV>
            <wp:extent cx="5486400" cy="2818765"/>
            <wp:effectExtent l="0" t="0" r="0" b="635"/>
            <wp:wrapTight wrapText="bothSides">
              <wp:wrapPolygon edited="0">
                <wp:start x="0" y="0"/>
                <wp:lineTo x="0" y="21459"/>
                <wp:lineTo x="21525" y="21459"/>
                <wp:lineTo x="21525" y="0"/>
                <wp:lineTo x="0" y="0"/>
              </wp:wrapPolygon>
            </wp:wrapTight>
            <wp:docPr id="9510200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20043" name="Picture 951020043"/>
                    <pic:cNvPicPr/>
                  </pic:nvPicPr>
                  <pic:blipFill>
                    <a:blip r:embed="rId12"/>
                    <a:stretch>
                      <a:fillRect/>
                    </a:stretch>
                  </pic:blipFill>
                  <pic:spPr>
                    <a:xfrm>
                      <a:off x="0" y="0"/>
                      <a:ext cx="5486400" cy="2818765"/>
                    </a:xfrm>
                    <a:prstGeom prst="rect">
                      <a:avLst/>
                    </a:prstGeom>
                  </pic:spPr>
                </pic:pic>
              </a:graphicData>
            </a:graphic>
            <wp14:sizeRelV relativeFrom="margin">
              <wp14:pctHeight>0</wp14:pctHeight>
            </wp14:sizeRelV>
          </wp:anchor>
        </w:drawing>
      </w:r>
    </w:p>
    <w:p w14:paraId="59F645C0" w14:textId="1D102557" w:rsidR="00074F5C" w:rsidRPr="00C900E4" w:rsidRDefault="00074F5C" w:rsidP="00C900E4">
      <w:pPr>
        <w:ind w:right="432"/>
        <w:rPr>
          <w:b/>
          <w:bCs/>
          <w:color w:val="4F81BD" w:themeColor="accent1"/>
          <w:sz w:val="28"/>
          <w:szCs w:val="28"/>
        </w:rPr>
      </w:pPr>
    </w:p>
    <w:p w14:paraId="5E99052A" w14:textId="77777777" w:rsidR="00467131" w:rsidRDefault="00000000">
      <w:pPr>
        <w:pStyle w:val="Heading2"/>
      </w:pPr>
      <w:r>
        <w:t>Challenges Faced</w:t>
      </w:r>
    </w:p>
    <w:p w14:paraId="2F6802E9" w14:textId="77777777" w:rsidR="00467131" w:rsidRPr="00302A80" w:rsidRDefault="00000000">
      <w:pPr>
        <w:ind w:left="720" w:right="432"/>
      </w:pPr>
      <w:r w:rsidRPr="00302A80">
        <w:t>- Designing the TrieNode to handle multiple languages.</w:t>
      </w:r>
      <w:r w:rsidRPr="00302A80">
        <w:br/>
        <w:t>- Managing complex input and output formatting in C++.</w:t>
      </w:r>
    </w:p>
    <w:p w14:paraId="1611F52B" w14:textId="77777777" w:rsidR="00DF0BB0" w:rsidRDefault="00DF0BB0">
      <w:pPr>
        <w:ind w:left="720" w:right="432"/>
      </w:pPr>
    </w:p>
    <w:p w14:paraId="2289859A" w14:textId="77777777" w:rsidR="00DF0BB0" w:rsidRPr="00DF0BB0" w:rsidRDefault="00DF0BB0" w:rsidP="00DF0BB0">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DF0BB0">
        <w:rPr>
          <w:rFonts w:asciiTheme="majorHAnsi" w:eastAsiaTheme="majorEastAsia" w:hAnsiTheme="majorHAnsi" w:cstheme="majorBidi"/>
          <w:b/>
          <w:bCs/>
          <w:color w:val="365F91" w:themeColor="accent1" w:themeShade="BF"/>
          <w:sz w:val="28"/>
          <w:szCs w:val="28"/>
        </w:rPr>
        <w:t>CHAPTER 5: CONCLUSION</w:t>
      </w:r>
    </w:p>
    <w:p w14:paraId="10D72C35" w14:textId="77777777" w:rsidR="00DF0BB0" w:rsidRPr="00302A80" w:rsidRDefault="00DF0BB0" w:rsidP="00DF0BB0">
      <w:pPr>
        <w:ind w:left="720" w:right="432"/>
      </w:pPr>
      <w:r w:rsidRPr="00302A80">
        <w:t>This project demonstrated the use of the Trie data structure for building an efficient multilingual dictionary in C++. The knowledge gained during its implementation strengthened the understanding of strings, maps, and class structures in C++.</w:t>
      </w:r>
    </w:p>
    <w:p w14:paraId="73AC78BC" w14:textId="77777777" w:rsidR="00DF0BB0" w:rsidRPr="00302A80" w:rsidRDefault="00DF0BB0" w:rsidP="00DF0BB0"/>
    <w:p w14:paraId="41CDB4A2" w14:textId="77777777" w:rsidR="00DF0BB0" w:rsidRDefault="00DF0BB0" w:rsidP="00DF0BB0"/>
    <w:p w14:paraId="4E826F35" w14:textId="77777777" w:rsidR="00DF0BB0" w:rsidRDefault="00DF0BB0" w:rsidP="00DF0BB0"/>
    <w:p w14:paraId="444478A4" w14:textId="49F72E1D" w:rsidR="00467131" w:rsidRDefault="00467131"/>
    <w:sectPr w:rsidR="00467131" w:rsidSect="00034616">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B33CBF" w14:textId="77777777" w:rsidR="00641A33" w:rsidRDefault="00641A33" w:rsidP="009A6DFD">
      <w:pPr>
        <w:spacing w:after="0" w:line="240" w:lineRule="auto"/>
      </w:pPr>
      <w:r>
        <w:separator/>
      </w:r>
    </w:p>
  </w:endnote>
  <w:endnote w:type="continuationSeparator" w:id="0">
    <w:p w14:paraId="2904FB7D" w14:textId="77777777" w:rsidR="00641A33" w:rsidRDefault="00641A33" w:rsidP="009A6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EFF" w:usb1="F9DFFFFF" w:usb2="0000007F" w:usb3="00000000" w:csb0="003F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B609D" w14:textId="77777777" w:rsidR="00641A33" w:rsidRDefault="00641A33" w:rsidP="009A6DFD">
      <w:pPr>
        <w:spacing w:after="0" w:line="240" w:lineRule="auto"/>
      </w:pPr>
      <w:r>
        <w:separator/>
      </w:r>
    </w:p>
  </w:footnote>
  <w:footnote w:type="continuationSeparator" w:id="0">
    <w:p w14:paraId="2778BAE7" w14:textId="77777777" w:rsidR="00641A33" w:rsidRDefault="00641A33" w:rsidP="009A6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E004773"/>
    <w:multiLevelType w:val="hybridMultilevel"/>
    <w:tmpl w:val="7DA6C15E"/>
    <w:lvl w:ilvl="0" w:tplc="C658C28C">
      <w:start w:val="1"/>
      <w:numFmt w:val="bullet"/>
      <w:lvlText w:val=""/>
      <w:lvlJc w:val="left"/>
      <w:pPr>
        <w:ind w:left="720" w:hanging="360"/>
      </w:pPr>
      <w:rPr>
        <w:rFonts w:ascii="Symbol" w:hAnsi="Symbol"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112F70"/>
    <w:multiLevelType w:val="hybridMultilevel"/>
    <w:tmpl w:val="3C6A0E4A"/>
    <w:numStyleLink w:val="ImportedStyle1"/>
  </w:abstractNum>
  <w:abstractNum w:abstractNumId="11" w15:restartNumberingAfterBreak="0">
    <w:nsid w:val="75A05B6D"/>
    <w:multiLevelType w:val="hybridMultilevel"/>
    <w:tmpl w:val="3C6A0E4A"/>
    <w:styleLink w:val="ImportedStyle1"/>
    <w:lvl w:ilvl="0" w:tplc="8690EB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sz w:val="19"/>
        <w:szCs w:val="19"/>
        <w:highlight w:val="none"/>
        <w:u w:val="none"/>
        <w:effect w:val="none"/>
        <w:vertAlign w:val="baseline"/>
      </w:rPr>
    </w:lvl>
    <w:lvl w:ilvl="1" w:tplc="9BD25836">
      <w:start w:val="1"/>
      <w:numFmt w:val="bullet"/>
      <w:lvlText w:val="o"/>
      <w:lvlJc w:val="left"/>
      <w:pPr>
        <w:tabs>
          <w:tab w:val="left" w:pos="720"/>
        </w:tabs>
        <w:ind w:left="1420" w:hanging="34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sz w:val="19"/>
        <w:szCs w:val="19"/>
        <w:highlight w:val="none"/>
        <w:u w:val="none"/>
        <w:effect w:val="none"/>
        <w:vertAlign w:val="baseline"/>
      </w:rPr>
    </w:lvl>
    <w:lvl w:ilvl="2" w:tplc="A0BE2504">
      <w:start w:val="1"/>
      <w:numFmt w:val="bullet"/>
      <w:lvlText w:val="▪"/>
      <w:lvlJc w:val="left"/>
      <w:pPr>
        <w:tabs>
          <w:tab w:val="left" w:pos="720"/>
        </w:tabs>
        <w:ind w:left="2140" w:hanging="34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sz w:val="19"/>
        <w:szCs w:val="19"/>
        <w:highlight w:val="none"/>
        <w:u w:val="none"/>
        <w:effect w:val="none"/>
        <w:vertAlign w:val="baseline"/>
      </w:rPr>
    </w:lvl>
    <w:lvl w:ilvl="3" w:tplc="8C0E9098">
      <w:start w:val="1"/>
      <w:numFmt w:val="bullet"/>
      <w:lvlText w:val="▪"/>
      <w:lvlJc w:val="left"/>
      <w:pPr>
        <w:tabs>
          <w:tab w:val="left" w:pos="720"/>
        </w:tabs>
        <w:ind w:left="2860" w:hanging="34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sz w:val="19"/>
        <w:szCs w:val="19"/>
        <w:highlight w:val="none"/>
        <w:u w:val="none"/>
        <w:effect w:val="none"/>
        <w:vertAlign w:val="baseline"/>
      </w:rPr>
    </w:lvl>
    <w:lvl w:ilvl="4" w:tplc="9544ED76">
      <w:start w:val="1"/>
      <w:numFmt w:val="bullet"/>
      <w:lvlText w:val="▪"/>
      <w:lvlJc w:val="left"/>
      <w:pPr>
        <w:tabs>
          <w:tab w:val="left" w:pos="720"/>
        </w:tabs>
        <w:ind w:left="3580" w:hanging="34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sz w:val="19"/>
        <w:szCs w:val="19"/>
        <w:highlight w:val="none"/>
        <w:u w:val="none"/>
        <w:effect w:val="none"/>
        <w:vertAlign w:val="baseline"/>
      </w:rPr>
    </w:lvl>
    <w:lvl w:ilvl="5" w:tplc="4B765B16">
      <w:start w:val="1"/>
      <w:numFmt w:val="bullet"/>
      <w:lvlText w:val="▪"/>
      <w:lvlJc w:val="left"/>
      <w:pPr>
        <w:tabs>
          <w:tab w:val="left" w:pos="720"/>
        </w:tabs>
        <w:ind w:left="4300" w:hanging="34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sz w:val="19"/>
        <w:szCs w:val="19"/>
        <w:highlight w:val="none"/>
        <w:u w:val="none"/>
        <w:effect w:val="none"/>
        <w:vertAlign w:val="baseline"/>
      </w:rPr>
    </w:lvl>
    <w:lvl w:ilvl="6" w:tplc="F8BA97E2">
      <w:start w:val="1"/>
      <w:numFmt w:val="bullet"/>
      <w:lvlText w:val="▪"/>
      <w:lvlJc w:val="left"/>
      <w:pPr>
        <w:tabs>
          <w:tab w:val="left" w:pos="720"/>
        </w:tabs>
        <w:ind w:left="5020" w:hanging="34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sz w:val="19"/>
        <w:szCs w:val="19"/>
        <w:highlight w:val="none"/>
        <w:u w:val="none"/>
        <w:effect w:val="none"/>
        <w:vertAlign w:val="baseline"/>
      </w:rPr>
    </w:lvl>
    <w:lvl w:ilvl="7" w:tplc="63DC64E4">
      <w:start w:val="1"/>
      <w:numFmt w:val="bullet"/>
      <w:lvlText w:val="▪"/>
      <w:lvlJc w:val="left"/>
      <w:pPr>
        <w:tabs>
          <w:tab w:val="left" w:pos="720"/>
        </w:tabs>
        <w:ind w:left="5740" w:hanging="34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sz w:val="19"/>
        <w:szCs w:val="19"/>
        <w:highlight w:val="none"/>
        <w:u w:val="none"/>
        <w:effect w:val="none"/>
        <w:vertAlign w:val="baseline"/>
      </w:rPr>
    </w:lvl>
    <w:lvl w:ilvl="8" w:tplc="F736544A">
      <w:start w:val="1"/>
      <w:numFmt w:val="bullet"/>
      <w:lvlText w:val="▪"/>
      <w:lvlJc w:val="left"/>
      <w:pPr>
        <w:tabs>
          <w:tab w:val="left" w:pos="720"/>
        </w:tabs>
        <w:ind w:left="6460" w:hanging="34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sz w:val="19"/>
        <w:szCs w:val="19"/>
        <w:highlight w:val="none"/>
        <w:u w:val="none"/>
        <w:effect w:val="none"/>
        <w:vertAlign w:val="baseline"/>
      </w:rPr>
    </w:lvl>
  </w:abstractNum>
  <w:abstractNum w:abstractNumId="12" w15:restartNumberingAfterBreak="0">
    <w:nsid w:val="7E4C060C"/>
    <w:multiLevelType w:val="hybridMultilevel"/>
    <w:tmpl w:val="5DD8B62C"/>
    <w:lvl w:ilvl="0" w:tplc="43DE0B4E">
      <w:start w:val="1"/>
      <w:numFmt w:val="bullet"/>
      <w:suff w:val="nothing"/>
      <w:lvlText w:val="•"/>
      <w:lvlJc w:val="left"/>
      <w:pPr>
        <w:tabs>
          <w:tab w:val="left" w:pos="600"/>
          <w:tab w:val="left" w:pos="1440"/>
          <w:tab w:val="left" w:pos="2880"/>
          <w:tab w:val="left" w:pos="4320"/>
          <w:tab w:val="left" w:pos="5760"/>
          <w:tab w:val="left" w:pos="7200"/>
          <w:tab w:val="left" w:pos="8640"/>
        </w:tabs>
        <w:ind w:left="0" w:firstLine="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21A4D804">
      <w:start w:val="1"/>
      <w:numFmt w:val="bullet"/>
      <w:suff w:val="nothing"/>
      <w:lvlText w:val="•"/>
      <w:lvlJc w:val="left"/>
      <w:pPr>
        <w:tabs>
          <w:tab w:val="left" w:pos="600"/>
          <w:tab w:val="left" w:pos="1440"/>
          <w:tab w:val="left" w:pos="2880"/>
          <w:tab w:val="left" w:pos="4320"/>
          <w:tab w:val="left" w:pos="5760"/>
          <w:tab w:val="left" w:pos="7200"/>
          <w:tab w:val="left" w:pos="8640"/>
        </w:tabs>
        <w:ind w:left="0" w:firstLine="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3D6B2E0">
      <w:start w:val="1"/>
      <w:numFmt w:val="bullet"/>
      <w:lvlText w:val="•"/>
      <w:lvlJc w:val="left"/>
      <w:pPr>
        <w:tabs>
          <w:tab w:val="left" w:pos="1440"/>
          <w:tab w:val="left" w:pos="2880"/>
          <w:tab w:val="left" w:pos="4320"/>
          <w:tab w:val="left" w:pos="5760"/>
          <w:tab w:val="left" w:pos="7200"/>
          <w:tab w:val="left" w:pos="8640"/>
        </w:tabs>
        <w:ind w:left="616" w:hanging="20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D04A3176">
      <w:start w:val="1"/>
      <w:numFmt w:val="bullet"/>
      <w:suff w:val="nothing"/>
      <w:lvlText w:val="•"/>
      <w:lvlJc w:val="left"/>
      <w:pPr>
        <w:tabs>
          <w:tab w:val="left" w:pos="600"/>
          <w:tab w:val="left" w:pos="1440"/>
          <w:tab w:val="left" w:pos="2880"/>
          <w:tab w:val="left" w:pos="4320"/>
          <w:tab w:val="left" w:pos="5760"/>
          <w:tab w:val="left" w:pos="7200"/>
          <w:tab w:val="left" w:pos="8640"/>
        </w:tabs>
        <w:ind w:left="0" w:firstLine="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D14A97A4">
      <w:start w:val="1"/>
      <w:numFmt w:val="bullet"/>
      <w:suff w:val="nothing"/>
      <w:lvlText w:val="•"/>
      <w:lvlJc w:val="left"/>
      <w:pPr>
        <w:tabs>
          <w:tab w:val="left" w:pos="600"/>
          <w:tab w:val="left" w:pos="1440"/>
          <w:tab w:val="left" w:pos="2880"/>
          <w:tab w:val="left" w:pos="4320"/>
          <w:tab w:val="left" w:pos="5760"/>
          <w:tab w:val="left" w:pos="7200"/>
          <w:tab w:val="left" w:pos="8640"/>
        </w:tabs>
        <w:ind w:left="0" w:firstLine="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A44BBA6">
      <w:start w:val="1"/>
      <w:numFmt w:val="bullet"/>
      <w:suff w:val="nothing"/>
      <w:lvlText w:val="•"/>
      <w:lvlJc w:val="left"/>
      <w:pPr>
        <w:tabs>
          <w:tab w:val="left" w:pos="600"/>
          <w:tab w:val="left" w:pos="1440"/>
          <w:tab w:val="left" w:pos="2880"/>
          <w:tab w:val="left" w:pos="4320"/>
          <w:tab w:val="left" w:pos="5760"/>
          <w:tab w:val="left" w:pos="7200"/>
          <w:tab w:val="left" w:pos="8640"/>
        </w:tabs>
        <w:ind w:left="0" w:firstLine="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6682E28E">
      <w:start w:val="1"/>
      <w:numFmt w:val="bullet"/>
      <w:suff w:val="nothing"/>
      <w:lvlText w:val="•"/>
      <w:lvlJc w:val="left"/>
      <w:pPr>
        <w:tabs>
          <w:tab w:val="left" w:pos="600"/>
          <w:tab w:val="left" w:pos="1440"/>
          <w:tab w:val="left" w:pos="2880"/>
          <w:tab w:val="left" w:pos="4320"/>
          <w:tab w:val="left" w:pos="5760"/>
          <w:tab w:val="left" w:pos="7200"/>
          <w:tab w:val="left" w:pos="8640"/>
        </w:tabs>
        <w:ind w:left="0" w:firstLine="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DE9CB9C6">
      <w:start w:val="1"/>
      <w:numFmt w:val="bullet"/>
      <w:suff w:val="nothing"/>
      <w:lvlText w:val="•"/>
      <w:lvlJc w:val="left"/>
      <w:pPr>
        <w:tabs>
          <w:tab w:val="left" w:pos="600"/>
          <w:tab w:val="left" w:pos="1440"/>
          <w:tab w:val="left" w:pos="2880"/>
          <w:tab w:val="left" w:pos="4320"/>
          <w:tab w:val="left" w:pos="5760"/>
          <w:tab w:val="left" w:pos="7200"/>
          <w:tab w:val="left" w:pos="8640"/>
        </w:tabs>
        <w:ind w:left="0" w:firstLine="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87788268">
      <w:start w:val="1"/>
      <w:numFmt w:val="bullet"/>
      <w:suff w:val="nothing"/>
      <w:lvlText w:val="•"/>
      <w:lvlJc w:val="left"/>
      <w:pPr>
        <w:tabs>
          <w:tab w:val="left" w:pos="600"/>
          <w:tab w:val="left" w:pos="1440"/>
          <w:tab w:val="left" w:pos="2880"/>
          <w:tab w:val="left" w:pos="4320"/>
          <w:tab w:val="left" w:pos="5760"/>
          <w:tab w:val="left" w:pos="7200"/>
          <w:tab w:val="left" w:pos="8640"/>
        </w:tabs>
        <w:ind w:left="0" w:firstLine="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16cid:durableId="337117294">
    <w:abstractNumId w:val="8"/>
  </w:num>
  <w:num w:numId="2" w16cid:durableId="1909533653">
    <w:abstractNumId w:val="6"/>
  </w:num>
  <w:num w:numId="3" w16cid:durableId="1566985602">
    <w:abstractNumId w:val="5"/>
  </w:num>
  <w:num w:numId="4" w16cid:durableId="1794204326">
    <w:abstractNumId w:val="4"/>
  </w:num>
  <w:num w:numId="5" w16cid:durableId="1386611579">
    <w:abstractNumId w:val="7"/>
  </w:num>
  <w:num w:numId="6" w16cid:durableId="600186212">
    <w:abstractNumId w:val="3"/>
  </w:num>
  <w:num w:numId="7" w16cid:durableId="1606115195">
    <w:abstractNumId w:val="2"/>
  </w:num>
  <w:num w:numId="8" w16cid:durableId="1380469008">
    <w:abstractNumId w:val="1"/>
  </w:num>
  <w:num w:numId="9" w16cid:durableId="1219785352">
    <w:abstractNumId w:val="0"/>
  </w:num>
  <w:num w:numId="10" w16cid:durableId="1676149340">
    <w:abstractNumId w:val="9"/>
  </w:num>
  <w:num w:numId="11" w16cid:durableId="576280494">
    <w:abstractNumId w:val="12"/>
    <w:lvlOverride w:ilvl="0">
      <w:lvl w:ilvl="0" w:tplc="43DE0B4E">
        <w:start w:val="1"/>
        <w:numFmt w:val="decimal"/>
        <w:suff w:val="nothing"/>
        <w:lvlText w:val="•"/>
        <w:lvlJc w:val="left"/>
        <w:pPr>
          <w:tabs>
            <w:tab w:val="left" w:pos="600"/>
            <w:tab w:val="left" w:pos="1440"/>
            <w:tab w:val="left" w:pos="2880"/>
            <w:tab w:val="left" w:pos="4320"/>
            <w:tab w:val="left" w:pos="5760"/>
            <w:tab w:val="left" w:pos="7200"/>
            <w:tab w:val="left" w:pos="8640"/>
          </w:tabs>
          <w:ind w:left="0" w:firstLine="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21A4D804">
        <w:start w:val="1"/>
        <w:numFmt w:val="decimal"/>
        <w:suff w:val="nothing"/>
        <w:lvlText w:val="•"/>
        <w:lvlJc w:val="left"/>
        <w:pPr>
          <w:tabs>
            <w:tab w:val="left" w:pos="600"/>
            <w:tab w:val="left" w:pos="1440"/>
            <w:tab w:val="left" w:pos="2880"/>
            <w:tab w:val="left" w:pos="4320"/>
            <w:tab w:val="left" w:pos="5760"/>
            <w:tab w:val="left" w:pos="7200"/>
            <w:tab w:val="left" w:pos="8640"/>
          </w:tabs>
          <w:ind w:left="0" w:firstLine="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A3D6B2E0">
        <w:start w:val="1"/>
        <w:numFmt w:val="decimal"/>
        <w:lvlText w:val="•"/>
        <w:lvlJc w:val="left"/>
        <w:pPr>
          <w:tabs>
            <w:tab w:val="left" w:pos="1440"/>
            <w:tab w:val="left" w:pos="2880"/>
            <w:tab w:val="left" w:pos="4320"/>
            <w:tab w:val="left" w:pos="5760"/>
            <w:tab w:val="left" w:pos="7200"/>
            <w:tab w:val="left" w:pos="8640"/>
          </w:tabs>
          <w:ind w:left="616" w:hanging="202"/>
        </w:pPr>
        <w:rPr>
          <w:rFonts w:ascii="Times New Roman" w:eastAsia="Times New Roman" w:hAnsi="Arial Unicode MS"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D04A3176">
        <w:start w:val="1"/>
        <w:numFmt w:val="decimal"/>
        <w:suff w:val="nothing"/>
        <w:lvlText w:val="•"/>
        <w:lvlJc w:val="left"/>
        <w:pPr>
          <w:tabs>
            <w:tab w:val="left" w:pos="600"/>
            <w:tab w:val="left" w:pos="1440"/>
            <w:tab w:val="left" w:pos="2880"/>
            <w:tab w:val="left" w:pos="4320"/>
            <w:tab w:val="left" w:pos="5760"/>
            <w:tab w:val="left" w:pos="7200"/>
            <w:tab w:val="left" w:pos="8640"/>
          </w:tabs>
          <w:ind w:left="0" w:firstLine="0"/>
        </w:pPr>
        <w:rPr>
          <w:rFonts w:ascii="Times New Roman" w:eastAsia="Times New Roman" w:hAnsi="Arial Unicode MS"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D14A97A4">
        <w:start w:val="1"/>
        <w:numFmt w:val="decimal"/>
        <w:suff w:val="nothing"/>
        <w:lvlText w:val="•"/>
        <w:lvlJc w:val="left"/>
        <w:pPr>
          <w:tabs>
            <w:tab w:val="left" w:pos="600"/>
            <w:tab w:val="left" w:pos="1440"/>
            <w:tab w:val="left" w:pos="2880"/>
            <w:tab w:val="left" w:pos="4320"/>
            <w:tab w:val="left" w:pos="5760"/>
            <w:tab w:val="left" w:pos="7200"/>
            <w:tab w:val="left" w:pos="8640"/>
          </w:tabs>
          <w:ind w:left="0" w:firstLine="0"/>
        </w:pPr>
        <w:rPr>
          <w:rFonts w:ascii="Times New Roman" w:eastAsia="Times New Roman" w:hAnsi="Arial Unicode MS"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FA44BBA6">
        <w:start w:val="1"/>
        <w:numFmt w:val="decimal"/>
        <w:suff w:val="nothing"/>
        <w:lvlText w:val="•"/>
        <w:lvlJc w:val="left"/>
        <w:pPr>
          <w:tabs>
            <w:tab w:val="left" w:pos="600"/>
            <w:tab w:val="left" w:pos="1440"/>
            <w:tab w:val="left" w:pos="2880"/>
            <w:tab w:val="left" w:pos="4320"/>
            <w:tab w:val="left" w:pos="5760"/>
            <w:tab w:val="left" w:pos="7200"/>
            <w:tab w:val="left" w:pos="8640"/>
          </w:tabs>
          <w:ind w:left="0" w:firstLine="0"/>
        </w:pPr>
        <w:rPr>
          <w:rFonts w:ascii="Times New Roman" w:eastAsia="Times New Roman" w:hAnsi="Arial Unicode MS"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6682E28E">
        <w:start w:val="1"/>
        <w:numFmt w:val="decimal"/>
        <w:suff w:val="nothing"/>
        <w:lvlText w:val="•"/>
        <w:lvlJc w:val="left"/>
        <w:pPr>
          <w:tabs>
            <w:tab w:val="left" w:pos="600"/>
            <w:tab w:val="left" w:pos="1440"/>
            <w:tab w:val="left" w:pos="2880"/>
            <w:tab w:val="left" w:pos="4320"/>
            <w:tab w:val="left" w:pos="5760"/>
            <w:tab w:val="left" w:pos="7200"/>
            <w:tab w:val="left" w:pos="8640"/>
          </w:tabs>
          <w:ind w:left="0" w:firstLine="0"/>
        </w:pPr>
        <w:rPr>
          <w:rFonts w:ascii="Times New Roman" w:eastAsia="Times New Roman" w:hAnsi="Arial Unicode MS"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DE9CB9C6">
        <w:start w:val="1"/>
        <w:numFmt w:val="decimal"/>
        <w:suff w:val="nothing"/>
        <w:lvlText w:val="•"/>
        <w:lvlJc w:val="left"/>
        <w:pPr>
          <w:tabs>
            <w:tab w:val="left" w:pos="600"/>
            <w:tab w:val="left" w:pos="1440"/>
            <w:tab w:val="left" w:pos="2880"/>
            <w:tab w:val="left" w:pos="4320"/>
            <w:tab w:val="left" w:pos="5760"/>
            <w:tab w:val="left" w:pos="7200"/>
            <w:tab w:val="left" w:pos="8640"/>
          </w:tabs>
          <w:ind w:left="0" w:firstLine="0"/>
        </w:pPr>
        <w:rPr>
          <w:rFonts w:ascii="Times New Roman" w:eastAsia="Times New Roman" w:hAnsi="Arial Unicode MS"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87788268">
        <w:start w:val="1"/>
        <w:numFmt w:val="decimal"/>
        <w:suff w:val="nothing"/>
        <w:lvlText w:val="•"/>
        <w:lvlJc w:val="left"/>
        <w:pPr>
          <w:tabs>
            <w:tab w:val="left" w:pos="600"/>
            <w:tab w:val="left" w:pos="1440"/>
            <w:tab w:val="left" w:pos="2880"/>
            <w:tab w:val="left" w:pos="4320"/>
            <w:tab w:val="left" w:pos="5760"/>
            <w:tab w:val="left" w:pos="7200"/>
            <w:tab w:val="left" w:pos="8640"/>
          </w:tabs>
          <w:ind w:left="0" w:firstLine="0"/>
        </w:pPr>
        <w:rPr>
          <w:rFonts w:ascii="Times New Roman" w:eastAsia="Times New Roman" w:hAnsi="Arial Unicode MS"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12" w16cid:durableId="1964655842">
    <w:abstractNumId w:val="10"/>
    <w:lvlOverride w:ilvl="0"/>
    <w:lvlOverride w:ilvl="1"/>
    <w:lvlOverride w:ilvl="2"/>
    <w:lvlOverride w:ilvl="3"/>
    <w:lvlOverride w:ilvl="4"/>
    <w:lvlOverride w:ilvl="5"/>
    <w:lvlOverride w:ilvl="6"/>
    <w:lvlOverride w:ilvl="7"/>
    <w:lvlOverride w:ilvl="8"/>
  </w:num>
  <w:num w:numId="13" w16cid:durableId="1456680913">
    <w:abstractNumId w:val="11"/>
  </w:num>
  <w:num w:numId="14" w16cid:durableId="1355154368">
    <w:abstractNumId w:val="10"/>
    <w:lvlOverride w:ilvl="0">
      <w:lvl w:ilvl="0" w:tplc="D9A2DB92">
        <w:start w:val="1"/>
        <w:numFmt w:val="decimal"/>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sz w:val="20"/>
          <w:szCs w:val="20"/>
          <w:highlight w:val="none"/>
          <w:u w:val="none"/>
          <w:effect w:val="none"/>
          <w:vertAlign w:val="baseline"/>
        </w:rPr>
      </w:lvl>
    </w:lvlOverride>
    <w:lvlOverride w:ilvl="1">
      <w:lvl w:ilvl="1" w:tplc="22C8D78A">
        <w:start w:val="1"/>
        <w:numFmt w:val="decimal"/>
        <w:lvlText w:val="o"/>
        <w:lvlJc w:val="left"/>
        <w:pPr>
          <w:tabs>
            <w:tab w:val="left" w:pos="720"/>
          </w:tabs>
          <w:ind w:left="14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sz w:val="20"/>
          <w:szCs w:val="20"/>
          <w:highlight w:val="none"/>
          <w:u w:val="none"/>
          <w:effect w:val="none"/>
          <w:vertAlign w:val="baseline"/>
        </w:rPr>
      </w:lvl>
    </w:lvlOverride>
    <w:lvlOverride w:ilvl="2">
      <w:lvl w:ilvl="2" w:tplc="8A3699E2">
        <w:start w:val="1"/>
        <w:numFmt w:val="decimal"/>
        <w:lvlText w:val="▪"/>
        <w:lvlJc w:val="left"/>
        <w:pPr>
          <w:tabs>
            <w:tab w:val="left" w:pos="720"/>
          </w:tabs>
          <w:ind w:left="21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sz w:val="20"/>
          <w:szCs w:val="20"/>
          <w:highlight w:val="none"/>
          <w:u w:val="none"/>
          <w:effect w:val="none"/>
          <w:vertAlign w:val="baseline"/>
        </w:rPr>
      </w:lvl>
    </w:lvlOverride>
    <w:lvlOverride w:ilvl="3">
      <w:lvl w:ilvl="3" w:tplc="20D25FAC">
        <w:start w:val="1"/>
        <w:numFmt w:val="decimal"/>
        <w:lvlText w:val="▪"/>
        <w:lvlJc w:val="left"/>
        <w:pPr>
          <w:tabs>
            <w:tab w:val="left" w:pos="720"/>
          </w:tabs>
          <w:ind w:left="28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sz w:val="20"/>
          <w:szCs w:val="20"/>
          <w:highlight w:val="none"/>
          <w:u w:val="none"/>
          <w:effect w:val="none"/>
          <w:vertAlign w:val="baseline"/>
        </w:rPr>
      </w:lvl>
    </w:lvlOverride>
    <w:lvlOverride w:ilvl="4">
      <w:lvl w:ilvl="4" w:tplc="B04832AC">
        <w:start w:val="1"/>
        <w:numFmt w:val="decimal"/>
        <w:lvlText w:val="▪"/>
        <w:lvlJc w:val="left"/>
        <w:pPr>
          <w:tabs>
            <w:tab w:val="left" w:pos="720"/>
          </w:tabs>
          <w:ind w:left="35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sz w:val="20"/>
          <w:szCs w:val="20"/>
          <w:highlight w:val="none"/>
          <w:u w:val="none"/>
          <w:effect w:val="none"/>
          <w:vertAlign w:val="baseline"/>
        </w:rPr>
      </w:lvl>
    </w:lvlOverride>
    <w:lvlOverride w:ilvl="5">
      <w:lvl w:ilvl="5" w:tplc="68F2634C">
        <w:start w:val="1"/>
        <w:numFmt w:val="decimal"/>
        <w:lvlText w:val="▪"/>
        <w:lvlJc w:val="left"/>
        <w:pPr>
          <w:tabs>
            <w:tab w:val="left" w:pos="720"/>
          </w:tabs>
          <w:ind w:left="43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sz w:val="20"/>
          <w:szCs w:val="20"/>
          <w:highlight w:val="none"/>
          <w:u w:val="none"/>
          <w:effect w:val="none"/>
          <w:vertAlign w:val="baseline"/>
        </w:rPr>
      </w:lvl>
    </w:lvlOverride>
    <w:lvlOverride w:ilvl="6">
      <w:lvl w:ilvl="6" w:tplc="D4985560">
        <w:start w:val="1"/>
        <w:numFmt w:val="decimal"/>
        <w:lvlText w:val="▪"/>
        <w:lvlJc w:val="left"/>
        <w:pPr>
          <w:tabs>
            <w:tab w:val="left" w:pos="720"/>
          </w:tabs>
          <w:ind w:left="50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sz w:val="20"/>
          <w:szCs w:val="20"/>
          <w:highlight w:val="none"/>
          <w:u w:val="none"/>
          <w:effect w:val="none"/>
          <w:vertAlign w:val="baseline"/>
        </w:rPr>
      </w:lvl>
    </w:lvlOverride>
    <w:lvlOverride w:ilvl="7">
      <w:lvl w:ilvl="7" w:tplc="C0D430E6">
        <w:start w:val="1"/>
        <w:numFmt w:val="decimal"/>
        <w:lvlText w:val="▪"/>
        <w:lvlJc w:val="left"/>
        <w:pPr>
          <w:tabs>
            <w:tab w:val="left" w:pos="720"/>
          </w:tabs>
          <w:ind w:left="57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sz w:val="20"/>
          <w:szCs w:val="20"/>
          <w:highlight w:val="none"/>
          <w:u w:val="none"/>
          <w:effect w:val="none"/>
          <w:vertAlign w:val="baseline"/>
        </w:rPr>
      </w:lvl>
    </w:lvlOverride>
    <w:lvlOverride w:ilvl="8">
      <w:lvl w:ilvl="8" w:tplc="6D304AD2">
        <w:start w:val="1"/>
        <w:numFmt w:val="decimal"/>
        <w:lvlText w:val="▪"/>
        <w:lvlJc w:val="left"/>
        <w:pPr>
          <w:tabs>
            <w:tab w:val="left" w:pos="720"/>
          </w:tabs>
          <w:ind w:left="64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sz w:val="20"/>
          <w:szCs w:val="20"/>
          <w:highlight w:val="none"/>
          <w:u w:val="none"/>
          <w:effect w:val="none"/>
          <w:vertAlign w:val="baseline"/>
        </w:rPr>
      </w:lvl>
    </w:lvlOverride>
  </w:num>
  <w:num w:numId="15" w16cid:durableId="193617640">
    <w:abstractNumId w:val="10"/>
    <w:lvlOverride w:ilvl="0">
      <w:lvl w:ilvl="0" w:tplc="D9A2DB92">
        <w:start w:val="1"/>
        <w:numFmt w:val="decimal"/>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sz w:val="20"/>
          <w:szCs w:val="20"/>
          <w:highlight w:val="none"/>
          <w:u w:val="none"/>
          <w:effect w:val="none"/>
          <w:vertAlign w:val="baseline"/>
        </w:rPr>
      </w:lvl>
    </w:lvlOverride>
    <w:lvlOverride w:ilvl="1">
      <w:lvl w:ilvl="1" w:tplc="22C8D78A">
        <w:start w:val="1"/>
        <w:numFmt w:val="decimal"/>
        <w:lvlText w:val="o"/>
        <w:lvlJc w:val="left"/>
        <w:pPr>
          <w:tabs>
            <w:tab w:val="left" w:pos="720"/>
          </w:tabs>
          <w:ind w:left="14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sz w:val="20"/>
          <w:szCs w:val="20"/>
          <w:highlight w:val="none"/>
          <w:u w:val="none"/>
          <w:effect w:val="none"/>
          <w:vertAlign w:val="baseline"/>
        </w:rPr>
      </w:lvl>
    </w:lvlOverride>
    <w:lvlOverride w:ilvl="2">
      <w:lvl w:ilvl="2" w:tplc="8A3699E2">
        <w:start w:val="1"/>
        <w:numFmt w:val="decimal"/>
        <w:lvlText w:val="▪"/>
        <w:lvlJc w:val="left"/>
        <w:pPr>
          <w:tabs>
            <w:tab w:val="left" w:pos="720"/>
          </w:tabs>
          <w:ind w:left="21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sz w:val="20"/>
          <w:szCs w:val="20"/>
          <w:highlight w:val="none"/>
          <w:u w:val="none"/>
          <w:effect w:val="none"/>
          <w:vertAlign w:val="baseline"/>
        </w:rPr>
      </w:lvl>
    </w:lvlOverride>
    <w:lvlOverride w:ilvl="3">
      <w:lvl w:ilvl="3" w:tplc="20D25FAC">
        <w:start w:val="1"/>
        <w:numFmt w:val="decimal"/>
        <w:lvlText w:val="▪"/>
        <w:lvlJc w:val="left"/>
        <w:pPr>
          <w:tabs>
            <w:tab w:val="left" w:pos="720"/>
          </w:tabs>
          <w:ind w:left="28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sz w:val="20"/>
          <w:szCs w:val="20"/>
          <w:highlight w:val="none"/>
          <w:u w:val="none"/>
          <w:effect w:val="none"/>
          <w:vertAlign w:val="baseline"/>
        </w:rPr>
      </w:lvl>
    </w:lvlOverride>
    <w:lvlOverride w:ilvl="4">
      <w:lvl w:ilvl="4" w:tplc="B04832AC">
        <w:start w:val="1"/>
        <w:numFmt w:val="decimal"/>
        <w:lvlText w:val="▪"/>
        <w:lvlJc w:val="left"/>
        <w:pPr>
          <w:tabs>
            <w:tab w:val="left" w:pos="720"/>
          </w:tabs>
          <w:ind w:left="35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sz w:val="20"/>
          <w:szCs w:val="20"/>
          <w:highlight w:val="none"/>
          <w:u w:val="none"/>
          <w:effect w:val="none"/>
          <w:vertAlign w:val="baseline"/>
        </w:rPr>
      </w:lvl>
    </w:lvlOverride>
    <w:lvlOverride w:ilvl="5">
      <w:lvl w:ilvl="5" w:tplc="68F2634C">
        <w:start w:val="1"/>
        <w:numFmt w:val="decimal"/>
        <w:lvlText w:val="▪"/>
        <w:lvlJc w:val="left"/>
        <w:pPr>
          <w:tabs>
            <w:tab w:val="left" w:pos="720"/>
          </w:tabs>
          <w:ind w:left="43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sz w:val="20"/>
          <w:szCs w:val="20"/>
          <w:highlight w:val="none"/>
          <w:u w:val="none"/>
          <w:effect w:val="none"/>
          <w:vertAlign w:val="baseline"/>
        </w:rPr>
      </w:lvl>
    </w:lvlOverride>
    <w:lvlOverride w:ilvl="6">
      <w:lvl w:ilvl="6" w:tplc="D4985560">
        <w:start w:val="1"/>
        <w:numFmt w:val="decimal"/>
        <w:lvlText w:val="▪"/>
        <w:lvlJc w:val="left"/>
        <w:pPr>
          <w:tabs>
            <w:tab w:val="left" w:pos="720"/>
          </w:tabs>
          <w:ind w:left="50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sz w:val="20"/>
          <w:szCs w:val="20"/>
          <w:highlight w:val="none"/>
          <w:u w:val="none"/>
          <w:effect w:val="none"/>
          <w:vertAlign w:val="baseline"/>
        </w:rPr>
      </w:lvl>
    </w:lvlOverride>
    <w:lvlOverride w:ilvl="7">
      <w:lvl w:ilvl="7" w:tplc="C0D430E6">
        <w:start w:val="1"/>
        <w:numFmt w:val="decimal"/>
        <w:lvlText w:val="▪"/>
        <w:lvlJc w:val="left"/>
        <w:pPr>
          <w:tabs>
            <w:tab w:val="left" w:pos="720"/>
          </w:tabs>
          <w:ind w:left="57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sz w:val="20"/>
          <w:szCs w:val="20"/>
          <w:highlight w:val="none"/>
          <w:u w:val="none"/>
          <w:effect w:val="none"/>
          <w:vertAlign w:val="baseline"/>
        </w:rPr>
      </w:lvl>
    </w:lvlOverride>
    <w:lvlOverride w:ilvl="8">
      <w:lvl w:ilvl="8" w:tplc="6D304AD2">
        <w:start w:val="1"/>
        <w:numFmt w:val="decimal"/>
        <w:lvlText w:val="▪"/>
        <w:lvlJc w:val="left"/>
        <w:pPr>
          <w:tabs>
            <w:tab w:val="left" w:pos="720"/>
          </w:tabs>
          <w:ind w:left="64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sz w:val="20"/>
          <w:szCs w:val="20"/>
          <w:highlight w:val="none"/>
          <w:u w:val="none"/>
          <w:effect w:val="none"/>
          <w:vertAlign w:val="baseline"/>
        </w:rPr>
      </w:lvl>
    </w:lvlOverride>
  </w:num>
  <w:num w:numId="16" w16cid:durableId="1809741231">
    <w:abstractNumId w:val="12"/>
    <w:lvlOverride w:ilvl="0">
      <w:lvl w:ilvl="0" w:tplc="43DE0B4E">
        <w:start w:val="1"/>
        <w:numFmt w:val="decimal"/>
        <w:suff w:val="nothing"/>
        <w:lvlText w:val="•"/>
        <w:lvlJc w:val="left"/>
        <w:pPr>
          <w:tabs>
            <w:tab w:val="left" w:pos="600"/>
            <w:tab w:val="left" w:pos="1440"/>
            <w:tab w:val="left" w:pos="2880"/>
            <w:tab w:val="left" w:pos="4320"/>
            <w:tab w:val="left" w:pos="5760"/>
            <w:tab w:val="left" w:pos="7200"/>
            <w:tab w:val="left" w:pos="8640"/>
          </w:tabs>
          <w:ind w:left="0" w:firstLine="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21A4D804">
        <w:start w:val="1"/>
        <w:numFmt w:val="decimal"/>
        <w:suff w:val="nothing"/>
        <w:lvlText w:val="•"/>
        <w:lvlJc w:val="left"/>
        <w:pPr>
          <w:tabs>
            <w:tab w:val="left" w:pos="600"/>
            <w:tab w:val="left" w:pos="1440"/>
            <w:tab w:val="left" w:pos="2880"/>
            <w:tab w:val="left" w:pos="4320"/>
            <w:tab w:val="left" w:pos="5760"/>
            <w:tab w:val="left" w:pos="7200"/>
            <w:tab w:val="left" w:pos="8640"/>
          </w:tabs>
          <w:ind w:left="0" w:firstLine="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A3D6B2E0">
        <w:start w:val="1"/>
        <w:numFmt w:val="decimal"/>
        <w:lvlText w:val="•"/>
        <w:lvlJc w:val="left"/>
        <w:pPr>
          <w:tabs>
            <w:tab w:val="left" w:pos="1440"/>
            <w:tab w:val="left" w:pos="2880"/>
            <w:tab w:val="left" w:pos="4320"/>
            <w:tab w:val="left" w:pos="5760"/>
            <w:tab w:val="left" w:pos="7200"/>
            <w:tab w:val="left" w:pos="8640"/>
          </w:tabs>
          <w:ind w:left="616" w:hanging="202"/>
        </w:pPr>
        <w:rPr>
          <w:rFonts w:ascii="Times New Roman" w:eastAsia="Times New Roman" w:hAnsi="Arial Unicode MS"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D04A3176">
        <w:start w:val="1"/>
        <w:numFmt w:val="decimal"/>
        <w:suff w:val="nothing"/>
        <w:lvlText w:val="•"/>
        <w:lvlJc w:val="left"/>
        <w:pPr>
          <w:tabs>
            <w:tab w:val="left" w:pos="600"/>
            <w:tab w:val="left" w:pos="1440"/>
            <w:tab w:val="left" w:pos="2880"/>
            <w:tab w:val="left" w:pos="4320"/>
            <w:tab w:val="left" w:pos="5760"/>
            <w:tab w:val="left" w:pos="7200"/>
            <w:tab w:val="left" w:pos="8640"/>
          </w:tabs>
          <w:ind w:left="0" w:firstLine="0"/>
        </w:pPr>
        <w:rPr>
          <w:rFonts w:ascii="Times New Roman" w:eastAsia="Times New Roman" w:hAnsi="Arial Unicode MS"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D14A97A4">
        <w:start w:val="1"/>
        <w:numFmt w:val="decimal"/>
        <w:suff w:val="nothing"/>
        <w:lvlText w:val="•"/>
        <w:lvlJc w:val="left"/>
        <w:pPr>
          <w:tabs>
            <w:tab w:val="left" w:pos="600"/>
            <w:tab w:val="left" w:pos="1440"/>
            <w:tab w:val="left" w:pos="2880"/>
            <w:tab w:val="left" w:pos="4320"/>
            <w:tab w:val="left" w:pos="5760"/>
            <w:tab w:val="left" w:pos="7200"/>
            <w:tab w:val="left" w:pos="8640"/>
          </w:tabs>
          <w:ind w:left="0" w:firstLine="0"/>
        </w:pPr>
        <w:rPr>
          <w:rFonts w:ascii="Times New Roman" w:eastAsia="Times New Roman" w:hAnsi="Arial Unicode MS"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FA44BBA6">
        <w:start w:val="1"/>
        <w:numFmt w:val="decimal"/>
        <w:suff w:val="nothing"/>
        <w:lvlText w:val="•"/>
        <w:lvlJc w:val="left"/>
        <w:pPr>
          <w:tabs>
            <w:tab w:val="left" w:pos="600"/>
            <w:tab w:val="left" w:pos="1440"/>
            <w:tab w:val="left" w:pos="2880"/>
            <w:tab w:val="left" w:pos="4320"/>
            <w:tab w:val="left" w:pos="5760"/>
            <w:tab w:val="left" w:pos="7200"/>
            <w:tab w:val="left" w:pos="8640"/>
          </w:tabs>
          <w:ind w:left="0" w:firstLine="0"/>
        </w:pPr>
        <w:rPr>
          <w:rFonts w:ascii="Times New Roman" w:eastAsia="Times New Roman" w:hAnsi="Arial Unicode MS"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6682E28E">
        <w:start w:val="1"/>
        <w:numFmt w:val="decimal"/>
        <w:suff w:val="nothing"/>
        <w:lvlText w:val="•"/>
        <w:lvlJc w:val="left"/>
        <w:pPr>
          <w:tabs>
            <w:tab w:val="left" w:pos="600"/>
            <w:tab w:val="left" w:pos="1440"/>
            <w:tab w:val="left" w:pos="2880"/>
            <w:tab w:val="left" w:pos="4320"/>
            <w:tab w:val="left" w:pos="5760"/>
            <w:tab w:val="left" w:pos="7200"/>
            <w:tab w:val="left" w:pos="8640"/>
          </w:tabs>
          <w:ind w:left="0" w:firstLine="0"/>
        </w:pPr>
        <w:rPr>
          <w:rFonts w:ascii="Times New Roman" w:eastAsia="Times New Roman" w:hAnsi="Arial Unicode MS"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DE9CB9C6">
        <w:start w:val="1"/>
        <w:numFmt w:val="decimal"/>
        <w:suff w:val="nothing"/>
        <w:lvlText w:val="•"/>
        <w:lvlJc w:val="left"/>
        <w:pPr>
          <w:tabs>
            <w:tab w:val="left" w:pos="600"/>
            <w:tab w:val="left" w:pos="1440"/>
            <w:tab w:val="left" w:pos="2880"/>
            <w:tab w:val="left" w:pos="4320"/>
            <w:tab w:val="left" w:pos="5760"/>
            <w:tab w:val="left" w:pos="7200"/>
            <w:tab w:val="left" w:pos="8640"/>
          </w:tabs>
          <w:ind w:left="0" w:firstLine="0"/>
        </w:pPr>
        <w:rPr>
          <w:rFonts w:ascii="Times New Roman" w:eastAsia="Times New Roman" w:hAnsi="Arial Unicode MS"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87788268">
        <w:start w:val="1"/>
        <w:numFmt w:val="decimal"/>
        <w:suff w:val="nothing"/>
        <w:lvlText w:val="•"/>
        <w:lvlJc w:val="left"/>
        <w:pPr>
          <w:tabs>
            <w:tab w:val="left" w:pos="600"/>
            <w:tab w:val="left" w:pos="1440"/>
            <w:tab w:val="left" w:pos="2880"/>
            <w:tab w:val="left" w:pos="4320"/>
            <w:tab w:val="left" w:pos="5760"/>
            <w:tab w:val="left" w:pos="7200"/>
            <w:tab w:val="left" w:pos="8640"/>
          </w:tabs>
          <w:ind w:left="0" w:firstLine="0"/>
        </w:pPr>
        <w:rPr>
          <w:rFonts w:ascii="Times New Roman" w:eastAsia="Times New Roman" w:hAnsi="Arial Unicode MS"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17" w16cid:durableId="327827997">
    <w:abstractNumId w:val="12"/>
    <w:lvlOverride w:ilvl="0">
      <w:lvl w:ilvl="0" w:tplc="43DE0B4E">
        <w:start w:val="1"/>
        <w:numFmt w:val="decimal"/>
        <w:suff w:val="nothing"/>
        <w:lvlText w:val="•"/>
        <w:lvlJc w:val="left"/>
        <w:pPr>
          <w:tabs>
            <w:tab w:val="left" w:pos="600"/>
            <w:tab w:val="left" w:pos="1440"/>
            <w:tab w:val="left" w:pos="2880"/>
            <w:tab w:val="left" w:pos="4320"/>
            <w:tab w:val="left" w:pos="5760"/>
            <w:tab w:val="left" w:pos="7200"/>
            <w:tab w:val="left" w:pos="8640"/>
          </w:tabs>
          <w:ind w:left="0" w:firstLine="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21A4D804">
        <w:start w:val="1"/>
        <w:numFmt w:val="decimal"/>
        <w:suff w:val="nothing"/>
        <w:lvlText w:val="•"/>
        <w:lvlJc w:val="left"/>
        <w:pPr>
          <w:tabs>
            <w:tab w:val="left" w:pos="600"/>
            <w:tab w:val="left" w:pos="1440"/>
            <w:tab w:val="left" w:pos="2880"/>
            <w:tab w:val="left" w:pos="4320"/>
            <w:tab w:val="left" w:pos="5760"/>
            <w:tab w:val="left" w:pos="7200"/>
            <w:tab w:val="left" w:pos="8640"/>
          </w:tabs>
          <w:ind w:left="0" w:firstLine="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A3D6B2E0">
        <w:start w:val="1"/>
        <w:numFmt w:val="decimal"/>
        <w:lvlText w:val="•"/>
        <w:lvlJc w:val="left"/>
        <w:pPr>
          <w:tabs>
            <w:tab w:val="left" w:pos="1440"/>
            <w:tab w:val="left" w:pos="2880"/>
            <w:tab w:val="left" w:pos="4320"/>
            <w:tab w:val="left" w:pos="5760"/>
            <w:tab w:val="left" w:pos="7200"/>
            <w:tab w:val="left" w:pos="8640"/>
          </w:tabs>
          <w:ind w:left="616" w:hanging="202"/>
        </w:pPr>
        <w:rPr>
          <w:rFonts w:ascii="Times New Roman" w:eastAsia="Times New Roman" w:hAnsi="Arial Unicode MS"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D04A3176">
        <w:start w:val="1"/>
        <w:numFmt w:val="decimal"/>
        <w:suff w:val="nothing"/>
        <w:lvlText w:val="•"/>
        <w:lvlJc w:val="left"/>
        <w:pPr>
          <w:tabs>
            <w:tab w:val="left" w:pos="600"/>
            <w:tab w:val="left" w:pos="1440"/>
            <w:tab w:val="left" w:pos="2880"/>
            <w:tab w:val="left" w:pos="4320"/>
            <w:tab w:val="left" w:pos="5760"/>
            <w:tab w:val="left" w:pos="7200"/>
            <w:tab w:val="left" w:pos="8640"/>
          </w:tabs>
          <w:ind w:left="0" w:firstLine="0"/>
        </w:pPr>
        <w:rPr>
          <w:rFonts w:ascii="Times New Roman" w:eastAsia="Times New Roman" w:hAnsi="Arial Unicode MS"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D14A97A4">
        <w:start w:val="1"/>
        <w:numFmt w:val="decimal"/>
        <w:suff w:val="nothing"/>
        <w:lvlText w:val="•"/>
        <w:lvlJc w:val="left"/>
        <w:pPr>
          <w:tabs>
            <w:tab w:val="left" w:pos="600"/>
            <w:tab w:val="left" w:pos="1440"/>
            <w:tab w:val="left" w:pos="2880"/>
            <w:tab w:val="left" w:pos="4320"/>
            <w:tab w:val="left" w:pos="5760"/>
            <w:tab w:val="left" w:pos="7200"/>
            <w:tab w:val="left" w:pos="8640"/>
          </w:tabs>
          <w:ind w:left="0" w:firstLine="0"/>
        </w:pPr>
        <w:rPr>
          <w:rFonts w:ascii="Times New Roman" w:eastAsia="Times New Roman" w:hAnsi="Arial Unicode MS"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FA44BBA6">
        <w:start w:val="1"/>
        <w:numFmt w:val="decimal"/>
        <w:suff w:val="nothing"/>
        <w:lvlText w:val="•"/>
        <w:lvlJc w:val="left"/>
        <w:pPr>
          <w:tabs>
            <w:tab w:val="left" w:pos="600"/>
            <w:tab w:val="left" w:pos="1440"/>
            <w:tab w:val="left" w:pos="2880"/>
            <w:tab w:val="left" w:pos="4320"/>
            <w:tab w:val="left" w:pos="5760"/>
            <w:tab w:val="left" w:pos="7200"/>
            <w:tab w:val="left" w:pos="8640"/>
          </w:tabs>
          <w:ind w:left="0" w:firstLine="0"/>
        </w:pPr>
        <w:rPr>
          <w:rFonts w:ascii="Times New Roman" w:eastAsia="Times New Roman" w:hAnsi="Arial Unicode MS"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6682E28E">
        <w:start w:val="1"/>
        <w:numFmt w:val="decimal"/>
        <w:suff w:val="nothing"/>
        <w:lvlText w:val="•"/>
        <w:lvlJc w:val="left"/>
        <w:pPr>
          <w:tabs>
            <w:tab w:val="left" w:pos="600"/>
            <w:tab w:val="left" w:pos="1440"/>
            <w:tab w:val="left" w:pos="2880"/>
            <w:tab w:val="left" w:pos="4320"/>
            <w:tab w:val="left" w:pos="5760"/>
            <w:tab w:val="left" w:pos="7200"/>
            <w:tab w:val="left" w:pos="8640"/>
          </w:tabs>
          <w:ind w:left="0" w:firstLine="0"/>
        </w:pPr>
        <w:rPr>
          <w:rFonts w:ascii="Times New Roman" w:eastAsia="Times New Roman" w:hAnsi="Arial Unicode MS"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DE9CB9C6">
        <w:start w:val="1"/>
        <w:numFmt w:val="decimal"/>
        <w:suff w:val="nothing"/>
        <w:lvlText w:val="•"/>
        <w:lvlJc w:val="left"/>
        <w:pPr>
          <w:tabs>
            <w:tab w:val="left" w:pos="600"/>
            <w:tab w:val="left" w:pos="1440"/>
            <w:tab w:val="left" w:pos="2880"/>
            <w:tab w:val="left" w:pos="4320"/>
            <w:tab w:val="left" w:pos="5760"/>
            <w:tab w:val="left" w:pos="7200"/>
            <w:tab w:val="left" w:pos="8640"/>
          </w:tabs>
          <w:ind w:left="0" w:firstLine="0"/>
        </w:pPr>
        <w:rPr>
          <w:rFonts w:ascii="Times New Roman" w:eastAsia="Times New Roman" w:hAnsi="Arial Unicode MS"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87788268">
        <w:start w:val="1"/>
        <w:numFmt w:val="decimal"/>
        <w:suff w:val="nothing"/>
        <w:lvlText w:val="•"/>
        <w:lvlJc w:val="left"/>
        <w:pPr>
          <w:tabs>
            <w:tab w:val="left" w:pos="600"/>
            <w:tab w:val="left" w:pos="1440"/>
            <w:tab w:val="left" w:pos="2880"/>
            <w:tab w:val="left" w:pos="4320"/>
            <w:tab w:val="left" w:pos="5760"/>
            <w:tab w:val="left" w:pos="7200"/>
            <w:tab w:val="left" w:pos="8640"/>
          </w:tabs>
          <w:ind w:left="0" w:firstLine="0"/>
        </w:pPr>
        <w:rPr>
          <w:rFonts w:ascii="Times New Roman" w:eastAsia="Times New Roman" w:hAnsi="Arial Unicode MS"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4F5C"/>
    <w:rsid w:val="0015074B"/>
    <w:rsid w:val="00191938"/>
    <w:rsid w:val="0029639D"/>
    <w:rsid w:val="00302A80"/>
    <w:rsid w:val="00326F90"/>
    <w:rsid w:val="00387240"/>
    <w:rsid w:val="00467131"/>
    <w:rsid w:val="00641A33"/>
    <w:rsid w:val="00955F5B"/>
    <w:rsid w:val="009A6DFD"/>
    <w:rsid w:val="00A63745"/>
    <w:rsid w:val="00AA1D8D"/>
    <w:rsid w:val="00B47730"/>
    <w:rsid w:val="00C900E4"/>
    <w:rsid w:val="00CB0664"/>
    <w:rsid w:val="00DC0A2A"/>
    <w:rsid w:val="00DF0B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619650"/>
  <w14:defaultImageDpi w14:val="300"/>
  <w15:docId w15:val="{03ECD133-994E-4E11-A45F-E7F989EB8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1919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ImportedStyle1">
    <w:name w:val="Imported Style 1"/>
    <w:rsid w:val="009A6DFD"/>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77815">
      <w:bodyDiv w:val="1"/>
      <w:marLeft w:val="0"/>
      <w:marRight w:val="0"/>
      <w:marTop w:val="0"/>
      <w:marBottom w:val="0"/>
      <w:divBdr>
        <w:top w:val="none" w:sz="0" w:space="0" w:color="auto"/>
        <w:left w:val="none" w:sz="0" w:space="0" w:color="auto"/>
        <w:bottom w:val="none" w:sz="0" w:space="0" w:color="auto"/>
        <w:right w:val="none" w:sz="0" w:space="0" w:color="auto"/>
      </w:divBdr>
    </w:div>
    <w:div w:id="354380672">
      <w:bodyDiv w:val="1"/>
      <w:marLeft w:val="0"/>
      <w:marRight w:val="0"/>
      <w:marTop w:val="0"/>
      <w:marBottom w:val="0"/>
      <w:divBdr>
        <w:top w:val="none" w:sz="0" w:space="0" w:color="auto"/>
        <w:left w:val="none" w:sz="0" w:space="0" w:color="auto"/>
        <w:bottom w:val="none" w:sz="0" w:space="0" w:color="auto"/>
        <w:right w:val="none" w:sz="0" w:space="0" w:color="auto"/>
      </w:divBdr>
    </w:div>
    <w:div w:id="426075274">
      <w:bodyDiv w:val="1"/>
      <w:marLeft w:val="0"/>
      <w:marRight w:val="0"/>
      <w:marTop w:val="0"/>
      <w:marBottom w:val="0"/>
      <w:divBdr>
        <w:top w:val="none" w:sz="0" w:space="0" w:color="auto"/>
        <w:left w:val="none" w:sz="0" w:space="0" w:color="auto"/>
        <w:bottom w:val="none" w:sz="0" w:space="0" w:color="auto"/>
        <w:right w:val="none" w:sz="0" w:space="0" w:color="auto"/>
      </w:divBdr>
    </w:div>
    <w:div w:id="496773329">
      <w:bodyDiv w:val="1"/>
      <w:marLeft w:val="0"/>
      <w:marRight w:val="0"/>
      <w:marTop w:val="0"/>
      <w:marBottom w:val="0"/>
      <w:divBdr>
        <w:top w:val="none" w:sz="0" w:space="0" w:color="auto"/>
        <w:left w:val="none" w:sz="0" w:space="0" w:color="auto"/>
        <w:bottom w:val="none" w:sz="0" w:space="0" w:color="auto"/>
        <w:right w:val="none" w:sz="0" w:space="0" w:color="auto"/>
      </w:divBdr>
    </w:div>
    <w:div w:id="503740153">
      <w:bodyDiv w:val="1"/>
      <w:marLeft w:val="0"/>
      <w:marRight w:val="0"/>
      <w:marTop w:val="0"/>
      <w:marBottom w:val="0"/>
      <w:divBdr>
        <w:top w:val="none" w:sz="0" w:space="0" w:color="auto"/>
        <w:left w:val="none" w:sz="0" w:space="0" w:color="auto"/>
        <w:bottom w:val="none" w:sz="0" w:space="0" w:color="auto"/>
        <w:right w:val="none" w:sz="0" w:space="0" w:color="auto"/>
      </w:divBdr>
    </w:div>
    <w:div w:id="901059004">
      <w:bodyDiv w:val="1"/>
      <w:marLeft w:val="0"/>
      <w:marRight w:val="0"/>
      <w:marTop w:val="0"/>
      <w:marBottom w:val="0"/>
      <w:divBdr>
        <w:top w:val="none" w:sz="0" w:space="0" w:color="auto"/>
        <w:left w:val="none" w:sz="0" w:space="0" w:color="auto"/>
        <w:bottom w:val="none" w:sz="0" w:space="0" w:color="auto"/>
        <w:right w:val="none" w:sz="0" w:space="0" w:color="auto"/>
      </w:divBdr>
    </w:div>
    <w:div w:id="1224102886">
      <w:bodyDiv w:val="1"/>
      <w:marLeft w:val="0"/>
      <w:marRight w:val="0"/>
      <w:marTop w:val="0"/>
      <w:marBottom w:val="0"/>
      <w:divBdr>
        <w:top w:val="none" w:sz="0" w:space="0" w:color="auto"/>
        <w:left w:val="none" w:sz="0" w:space="0" w:color="auto"/>
        <w:bottom w:val="none" w:sz="0" w:space="0" w:color="auto"/>
        <w:right w:val="none" w:sz="0" w:space="0" w:color="auto"/>
      </w:divBdr>
    </w:div>
    <w:div w:id="1228226606">
      <w:bodyDiv w:val="1"/>
      <w:marLeft w:val="0"/>
      <w:marRight w:val="0"/>
      <w:marTop w:val="0"/>
      <w:marBottom w:val="0"/>
      <w:divBdr>
        <w:top w:val="none" w:sz="0" w:space="0" w:color="auto"/>
        <w:left w:val="none" w:sz="0" w:space="0" w:color="auto"/>
        <w:bottom w:val="none" w:sz="0" w:space="0" w:color="auto"/>
        <w:right w:val="none" w:sz="0" w:space="0" w:color="auto"/>
      </w:divBdr>
    </w:div>
    <w:div w:id="1274633986">
      <w:bodyDiv w:val="1"/>
      <w:marLeft w:val="0"/>
      <w:marRight w:val="0"/>
      <w:marTop w:val="0"/>
      <w:marBottom w:val="0"/>
      <w:divBdr>
        <w:top w:val="none" w:sz="0" w:space="0" w:color="auto"/>
        <w:left w:val="none" w:sz="0" w:space="0" w:color="auto"/>
        <w:bottom w:val="none" w:sz="0" w:space="0" w:color="auto"/>
        <w:right w:val="none" w:sz="0" w:space="0" w:color="auto"/>
      </w:divBdr>
    </w:div>
    <w:div w:id="19223241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19</Pages>
  <Words>1740</Words>
  <Characters>11380</Characters>
  <Application>Microsoft Office Word</Application>
  <DocSecurity>0</DocSecurity>
  <Lines>474</Lines>
  <Paragraphs>385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12735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vatam prudvi swar reddy</cp:lastModifiedBy>
  <cp:revision>3</cp:revision>
  <dcterms:created xsi:type="dcterms:W3CDTF">2013-12-23T23:15:00Z</dcterms:created>
  <dcterms:modified xsi:type="dcterms:W3CDTF">2025-07-13T14:07:00Z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03ecbb4e-efc1-4723-95bb-e20764bccbee</vt:lpwstr>
  </property>
</Properties>
</file>